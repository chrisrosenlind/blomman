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Significant accounting principles, critical accounting estimates and judgements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100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706F6F"/>
          <w:sz w:val="16"/>
        </w:rPr>
        <w:t xml:space="preserve">SIGNIFICANT ACCOUNTING PRINCIPLES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consolidated financial statements comprise Atlas Copco AB, the Parent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Company (“the Company”), and its subsidiaries (together “the Group” or Atlas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Copco) and the Group’s interest in associated companies and joint ventures.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Atlas Copco AB is headquartered in Nacka, Sweden.</w:t>
      </w:r>
    </w:p>
    <w:p>
      <w:pPr>
        <w:autoSpaceDN w:val="0"/>
        <w:autoSpaceDE w:val="0"/>
        <w:widowControl/>
        <w:spacing w:line="178" w:lineRule="exact" w:before="196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Basis of preparation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consolidated financial statements have been prepared in accordance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International Financial Reporting Standards (IFRS) as endorsed by the EU.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statements are also prepared in accordance with the Swedish recommendation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RFR 1 “Supplementary Accounting Rules for Groups” and applicable statements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issued by the Swedish Financial Reporting Board. These require certain addi-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tional disclosures for Swedish consolidated financial statements prepared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accordance with IFRS.</w:t>
      </w:r>
    </w:p>
    <w:p>
      <w:pPr>
        <w:autoSpaceDN w:val="0"/>
        <w:autoSpaceDE w:val="0"/>
        <w:widowControl/>
        <w:spacing w:line="180" w:lineRule="exact" w:before="40" w:after="0"/>
        <w:ind w:left="8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accounting principles set out below have been consistently applied to all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periods presented, unless otherwise stated, and for all entities included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consolidated financial statements. The annual report for the Group and for Atlas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Copco AB, including financial statements, was approved for issuance on Febru-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ary 28, 2020. The balance sheets and income statements are subject to approval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by the Annual General Meeting of the shareholders on April 23, 2020.</w:t>
      </w:r>
    </w:p>
    <w:p>
      <w:pPr>
        <w:autoSpaceDN w:val="0"/>
        <w:autoSpaceDE w:val="0"/>
        <w:widowControl/>
        <w:spacing w:line="178" w:lineRule="exact" w:before="196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Basis of consolidation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consolidated financial statements have been prepared in accordance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acquisition method. Accordingly, business combinations are seen as if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 directly acquires the assets and assumes the liabilities of the entity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acquired. The consolidated income statements and balance sheets of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include all entities in which the Company, directly or indirectly, has control.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Control exists when the Company has power over the entity, is exposed,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has rights, to variable returns from its involvement with the entity and has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ability to use its power to affect its returns. Generally, control and hence consoli-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dation is based on ownership. In a few exceptions, consolidation is based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agreements that give the Group control over an entity. See note A22 for infor-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mation on the Group’s subsidiaries.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Intra-group balances and internal income and expense arising from intra-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 transactions are fully eliminated in preparing the consolidated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statements. Gains and losses arising from intra-group transactions that are rec-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ognized in assets, such as inventory and fixed assets, are eliminated in full, but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losses only to the extent that there is no evidence of impairment.</w:t>
      </w:r>
    </w:p>
    <w:p>
      <w:pPr>
        <w:autoSpaceDN w:val="0"/>
        <w:autoSpaceDE w:val="0"/>
        <w:widowControl/>
        <w:spacing w:line="178" w:lineRule="exact" w:before="196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Business combinations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At the acquisition date, i.e. the date on which control is obtained, each identifi-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able asset acquired and liability assumed is recognized at its acquisition-date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value. The consideration transferred, measured at fair value, includes assets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transferred by the Group, liabilities to the former owners of the acquiree and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equity interests issued by the Group in exchange for control of the acquiree. Any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subsequent change in such fair value is recognized in profit or loss, unless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contingent consideration is classified as equity. Transactions costs that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 incur in connection with a business combination are expensed as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incurred.</w:t>
      </w:r>
    </w:p>
    <w:p>
      <w:pPr>
        <w:autoSpaceDN w:val="0"/>
        <w:autoSpaceDE w:val="0"/>
        <w:widowControl/>
        <w:spacing w:line="180" w:lineRule="exact" w:before="40" w:after="0"/>
        <w:ind w:left="8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Goodwill is measured as the excess of the sum of the consideration trans-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ferred, the amount of any non-controlling interests in the acquiree, and the fair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value of the Group’s previously held equity interest in the acquiree (if any) over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net of acquisition-date fair value amounts of the identifiable assets acquired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liabilities assumed. </w:t>
      </w:r>
    </w:p>
    <w:p>
      <w:pPr>
        <w:autoSpaceDN w:val="0"/>
        <w:tabs>
          <w:tab w:pos="128" w:val="left"/>
        </w:tabs>
        <w:autoSpaceDE w:val="0"/>
        <w:widowControl/>
        <w:spacing w:line="180" w:lineRule="exact" w:before="180" w:after="0"/>
        <w:ind w:left="8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Non-controlling interest is initially measured either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at fair value, 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at the non-controlling interest’s proportionate share of the fair value of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identifiable net assets. </w:t>
      </w:r>
    </w:p>
    <w:p>
      <w:pPr>
        <w:autoSpaceDN w:val="0"/>
        <w:autoSpaceDE w:val="0"/>
        <w:widowControl/>
        <w:spacing w:line="180" w:lineRule="exact" w:before="18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Subsequent profit or loss attributable to the non-controlling interest is allo-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cated to the non-controlling interest, even if it puts the non-controlling interest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a deficit position. Acquisitions of non-controlling interests are recognized as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transaction between equity attributable to owners of the parent and non-con-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trolling interests. The difference between consideration paid and the propor-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tionate share of net assets acquired is recognized in equity. For details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acquisitions made during the year, see note 2.</w:t>
      </w:r>
    </w:p>
    <w:p>
      <w:pPr>
        <w:autoSpaceDN w:val="0"/>
        <w:autoSpaceDE w:val="0"/>
        <w:widowControl/>
        <w:spacing w:line="178" w:lineRule="exact" w:before="196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Associated companies and joint ventures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 associate is an entity in which the Group has significant influence, but not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control, over financial and operating policies. When the Group holds 20–50%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voting power, it is presumed that significant influence exists, unless other-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wise demonstrated. A joint venture is an entity over which the Group has joint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control, through contractual agreements with one or more parties. Investments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associated companies and joint ventures are reported according to the equity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method. This means that the carrying value of interests in an associate or joint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venture corresponds to the Group’s share of reported equity of the associate or 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70" w:space="0"/>
            <w:col w:w="5284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26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joint venture, plus any goodwill, and any other remaining fair value adjustments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recognized at acquisition date. </w:t>
      </w:r>
    </w:p>
    <w:p>
      <w:pPr>
        <w:autoSpaceDN w:val="0"/>
        <w:autoSpaceDE w:val="0"/>
        <w:widowControl/>
        <w:spacing w:line="180" w:lineRule="exact" w:before="40" w:after="0"/>
        <w:ind w:left="126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“Shares of profit in associated companies and joint ventures”, included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statements, comprises the Group’s share of the associate’s and joint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venture’s income after tax adjusted for any amortization and depreciation,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impairment losses, and other adjustments arising from any remaining fair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adjustments recognized at acquisition date. Dividends received from an associ-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ated company or joint venture reduce the carrying value of the investment.</w:t>
      </w:r>
    </w:p>
    <w:p>
      <w:pPr>
        <w:autoSpaceDN w:val="0"/>
        <w:autoSpaceDE w:val="0"/>
        <w:widowControl/>
        <w:spacing w:line="180" w:lineRule="exact" w:before="40" w:after="0"/>
        <w:ind w:left="126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Unrealized gains and losses arising from transactions with an associate or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joint venture are eliminated to the extent of the Group’s interest, but losses only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the extent that there is no evidence of impairment of the asset. When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Group’s share of losses in an associate or a joint venture equals or exceeds its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interest in the associate or joint venture, the Group does not recognize further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losses unless the Group has incurred obligations or made payments on behalf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associate.</w:t>
      </w:r>
    </w:p>
    <w:p>
      <w:pPr>
        <w:autoSpaceDN w:val="0"/>
        <w:autoSpaceDE w:val="0"/>
        <w:widowControl/>
        <w:spacing w:line="176" w:lineRule="exact" w:before="196" w:after="0"/>
        <w:ind w:left="126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Functional currency and foreign currency translation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consolidated financial statements are presented in Swedish krona (SEK),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which is the functional currency for Atlas Copco AB and also the presentation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currency for the Group’s financial reporting. Unless otherwise stated,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amounts presented are in millions Swedish krona (MSEK).</w:t>
      </w:r>
    </w:p>
    <w:p>
      <w:pPr>
        <w:autoSpaceDN w:val="0"/>
        <w:autoSpaceDE w:val="0"/>
        <w:widowControl/>
        <w:spacing w:line="180" w:lineRule="exact" w:before="40" w:after="0"/>
        <w:ind w:left="126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Transactions in foreign currencies are translated at the foreign exchange rate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ruling at the date of the transaction. Non-monetary items carried at historical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 are reported using the exchange rate at the date of the transaction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non-monetary items carried at fair value are reported at the rate that existed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the fair values were determined. Tangible and intangible assets, inventory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advanced payments are examples of non-monetary items. </w:t>
      </w:r>
    </w:p>
    <w:p>
      <w:pPr>
        <w:autoSpaceDN w:val="0"/>
        <w:tabs>
          <w:tab w:pos="246" w:val="left"/>
          <w:tab w:pos="296" w:val="left"/>
        </w:tabs>
        <w:autoSpaceDE w:val="0"/>
        <w:widowControl/>
        <w:spacing w:line="180" w:lineRule="exact" w:before="40" w:after="0"/>
        <w:ind w:left="126" w:right="144" w:firstLine="0"/>
        <w:jc w:val="left"/>
      </w:pPr>
      <w:r>
        <w:tab/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Receivables and liabilities and other monetary items denominated in foreign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currencies are translated using the foreign exchange rate at the balance sheet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date. The exchange gains and losses related to receivables and payables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operating receivables and liabilities are included in “Other operating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and expenses” and foreign exchange gains and losses attributable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financial assets and liabilities are included in “Financial income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expenses”. Exchange rate differences on translation to functional currency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reported in other comprehensive income in the following cases: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translation of a financial liability designated as a hedge of the net investment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a foreign operation,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translation of intra-group receivables from, or liabilities to, a foreign opera-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tion that in substance is part of the net investment in the foreign operation,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cash flow hedges of foreign currency to the extent that the hedge is effective. </w:t>
      </w:r>
    </w:p>
    <w:p>
      <w:pPr>
        <w:autoSpaceDN w:val="0"/>
        <w:autoSpaceDE w:val="0"/>
        <w:widowControl/>
        <w:spacing w:line="180" w:lineRule="exact" w:before="180" w:after="0"/>
        <w:ind w:left="126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consolidation, the balance sheets of foreign subsidiaries are translated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SEK using exchange rates at the end of the reporting period and the income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statements are translated at the average rates for the reporting period. Foreign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exchange differences arising on such translation are recognized in other com-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prehensive income and are accumulated in the currency translation reserve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equity. Exchange rates for major currencies that have been used for the consoli-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dated financial statements are shown in note 27.</w:t>
      </w:r>
    </w:p>
    <w:p>
      <w:pPr>
        <w:autoSpaceDN w:val="0"/>
        <w:autoSpaceDE w:val="0"/>
        <w:widowControl/>
        <w:spacing w:line="178" w:lineRule="exact" w:before="194" w:after="0"/>
        <w:ind w:left="126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Segment reporting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 operating segment is a component of the Group that engages in business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activities from which it may earn revenue and incur expenses, and for which dis-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crete financial information is available. The operating results of all operating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segments are reviewed regularly by the Group’s President and CEO, the chief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operating decision maker, to make decisions about allocation of resources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segments and also to assess their performance. See note 4 for additional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information.</w:t>
      </w:r>
    </w:p>
    <w:p>
      <w:pPr>
        <w:autoSpaceDN w:val="0"/>
        <w:autoSpaceDE w:val="0"/>
        <w:widowControl/>
        <w:spacing w:line="176" w:lineRule="exact" w:before="198" w:after="0"/>
        <w:ind w:left="126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Revenue recognition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Revenue is recognized at an amount that reflects the expected and entitled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consideration for transferring goods and/or services to customers when control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has passed to the customer.</w:t>
      </w:r>
    </w:p>
    <w:p>
      <w:pPr>
        <w:autoSpaceDN w:val="0"/>
        <w:tabs>
          <w:tab w:pos="296" w:val="left"/>
        </w:tabs>
        <w:autoSpaceDE w:val="0"/>
        <w:widowControl/>
        <w:spacing w:line="182" w:lineRule="exact" w:before="166" w:after="0"/>
        <w:ind w:left="126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Goods sold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Revenue from goods sold are recognized at one point in time when control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good has been transferred to the customer. This occurs for example when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has a present right to payment for the good, the customer has legal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title of the good, the good has been delivered to the customer and/or the cus-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tomer has the significant risks and rewards of the ownership of the good.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When the goods sold are highly customized and an enforceable right to 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is present, revenue is recognized over time using the proportion of cost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incurred to date compared to estimated total cost to measure the progress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towards complete satisfaction of that performance obligation and thereby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transferring the control of the good to the customer. </w:t>
      </w:r>
    </w:p>
    <w:p>
      <w:pPr>
        <w:autoSpaceDN w:val="0"/>
        <w:autoSpaceDE w:val="0"/>
        <w:widowControl/>
        <w:spacing w:line="180" w:lineRule="exact" w:before="40" w:after="0"/>
        <w:ind w:left="126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buy-back commitments where the buy-back price is lower than the origi-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nal selling price but there is an economic incentive for the customer to use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buy-back commitment option, the transaction is accounted for as a lease. </w:t>
      </w:r>
    </w:p>
    <w:p>
      <w:pPr>
        <w:autoSpaceDN w:val="0"/>
        <w:tabs>
          <w:tab w:pos="5032" w:val="left"/>
        </w:tabs>
        <w:autoSpaceDE w:val="0"/>
        <w:widowControl/>
        <w:spacing w:line="324" w:lineRule="exact" w:before="276" w:after="0"/>
        <w:ind w:left="366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67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70" w:space="0"/>
            <w:col w:w="52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88"/>
        <w:gridCol w:w="5188"/>
      </w:tblGrid>
      <w:tr>
        <w:trPr>
          <w:trHeight w:hRule="exact" w:val="346"/>
        </w:trPr>
        <w:tc>
          <w:tcPr>
            <w:tcW w:type="dxa" w:w="31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9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20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2"/>
        <w:ind w:left="0" w:right="0"/>
      </w:pPr>
    </w:p>
    <w:p>
      <w:pPr>
        <w:sectPr>
          <w:pgSz w:w="11906" w:h="16838"/>
          <w:pgMar w:top="256" w:right="912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22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Variable consideration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Some contracts with customers provide a right of return, trade discounts or vol-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ume rebates. If revenue cannot be reliably measured, the Group defers revenue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until the uncertainty is resolved. Such liabilities are estimated at contract incep-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 and updated thereafter. </w:t>
      </w:r>
    </w:p>
    <w:p>
      <w:pPr>
        <w:autoSpaceDN w:val="0"/>
        <w:autoSpaceDE w:val="0"/>
        <w:widowControl/>
        <w:spacing w:line="182" w:lineRule="exact" w:before="166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Rights of return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a contract with a customer provides a right to return the good within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specified period, the Group accounts for the right of return using the expected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value method. The amount of revenue related to the expected returns is deferred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recognized in the statement of financial position within “Other liabilities”.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corresponding adjustment is made to the cost of sales and recognized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statement of financial position within “Inventories”.</w:t>
      </w:r>
    </w:p>
    <w:p>
      <w:pPr>
        <w:autoSpaceDN w:val="0"/>
        <w:autoSpaceDE w:val="0"/>
        <w:widowControl/>
        <w:spacing w:line="182" w:lineRule="exact" w:before="166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Rendering of service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Revenue from service is recognized over time by reference to the progress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towards satisfaction of each performance obligation. The progress towards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satisfaction of each performance obligation is measured by the proportion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 incurred to date compared to estimated total cost of each performance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obligation. 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Where the outcome of a service contract cannot be estimated reliably, reve-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nue is recognized to the extent of cost incurred that are expected to be recover-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able. When it is probable that total contract costs will exceed total revenue,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expected loss is recognized as an expense immediately. When the value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service performed to the customer corresponds directly to the right to invoice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that service, revenue is recognized to the amount invoiced. </w:t>
      </w:r>
    </w:p>
    <w:p>
      <w:pPr>
        <w:autoSpaceDN w:val="0"/>
        <w:autoSpaceDE w:val="0"/>
        <w:widowControl/>
        <w:spacing w:line="182" w:lineRule="exact" w:before="166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Specialty rental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from specialty rental is recognized on a straight-line basis over the rental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period. The specialty rental business is considered to be a service for the custom-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ers as this includes a complete solution to the customers to fulfill the customer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needs. Sale of equipment from the specialty rental business is recognized as rev-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enue when the control of the asset has been transferred to the buyer. Indicators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transfer of control is explained under “Goods sold” see page 67. The carrying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value of the specialty rental equipment sold is recognized as cost of sales. Invest-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ments in and sales of specialty rental equipment are included in cash flows from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operating activities.</w:t>
      </w:r>
    </w:p>
    <w:p>
      <w:pPr>
        <w:autoSpaceDN w:val="0"/>
        <w:autoSpaceDE w:val="0"/>
        <w:widowControl/>
        <w:spacing w:line="182" w:lineRule="exact" w:before="164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Contract assets and contract liabilities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timing of revenue recognition, billings and cash collections results in billed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account receivables, unbilled receivables (contract assets), and customer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advances and deposits (contract liabilities) in the consolidated balance sheet.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Billing occurs either as work progresses in accordance with agreed-upon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tractual terms, upon achievement of contractual milestones or when the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trol of the goods has been transferred to the customer. Atlas Copco sometimes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receives advances or deposits from customers, before revenue is recognized,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resulting in contract liabilities. These contract assets and contract liabilities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reported in the consolidated balance sheet, in other receivables or other liabili-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ties, on a contract-by-contract basis at the end of each reporting period. 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 terms range from contract to contract and are dependent upon the agree-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with the customer. </w:t>
      </w:r>
    </w:p>
    <w:p>
      <w:pPr>
        <w:autoSpaceDN w:val="0"/>
        <w:tabs>
          <w:tab w:pos="352" w:val="left"/>
          <w:tab w:pos="402" w:val="left"/>
        </w:tabs>
        <w:autoSpaceDE w:val="0"/>
        <w:widowControl/>
        <w:spacing w:line="182" w:lineRule="exact" w:before="164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Practical expedients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has elected to apply the following expedients: </w:t>
      </w:r>
      <w:r>
        <w:br/>
      </w:r>
      <w:r>
        <w:tab/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disclosure of the aggregate amount of the transaction price allocated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the performance obligations that are unsatisfied (or partially unsatisfied) 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end of the reporting period, the Group does not disclose the value related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following expedients: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performance obligation that is part of the contract that has an original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expected duration of one year or less, and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the entity has a right to consideration from a customer in an amount that cor-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responds directly with the value to the customer of the entity’s performance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completed to date.</w:t>
      </w:r>
    </w:p>
    <w:p>
      <w:pPr>
        <w:autoSpaceDN w:val="0"/>
        <w:autoSpaceDE w:val="0"/>
        <w:widowControl/>
        <w:spacing w:line="180" w:lineRule="exact" w:before="180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incremental cost of obtaining the contract, the Group uses the practical expe-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dient of recognizing the incremental cost as an expense if the amortization period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the asset, that otherwise would have been recognized, is one year or less.</w:t>
      </w:r>
    </w:p>
    <w:p>
      <w:pPr>
        <w:autoSpaceDN w:val="0"/>
        <w:autoSpaceDE w:val="0"/>
        <w:widowControl/>
        <w:spacing w:line="178" w:lineRule="exact" w:before="194" w:after="0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Other operating income and expenses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Commissions received are recognized on an accrual basis in accordance with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substance of the agreement. Gains and losses on disposals of an item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non-current tangible and intangible assets are determined by comparing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proceeds from disposal with the carrying amount. See note 7 for additional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information.</w:t>
      </w:r>
    </w:p>
    <w:p>
      <w:pPr>
        <w:autoSpaceDN w:val="0"/>
        <w:autoSpaceDE w:val="0"/>
        <w:widowControl/>
        <w:spacing w:line="166" w:lineRule="exact" w:before="208" w:after="0"/>
        <w:ind w:left="232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Financial income and expenses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Interest income and interest expenses are recognized in profit or loss using the 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420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68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12" w:bottom="214" w:left="618" w:header="720" w:footer="720" w:gutter="0"/>
          <w:cols w:num="2" w:equalWidth="0">
            <w:col w:w="5294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effective interest method. Dividend income is recognized in profit or loss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date that the Group’s right to receive payment is established. See note 8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additional information.</w:t>
      </w:r>
    </w:p>
    <w:p>
      <w:pPr>
        <w:autoSpaceDN w:val="0"/>
        <w:autoSpaceDE w:val="0"/>
        <w:widowControl/>
        <w:spacing w:line="178" w:lineRule="exact" w:before="194" w:after="0"/>
        <w:ind w:left="126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Income taxes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taxes include both current and deferred taxes. Income taxes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reported in profit or loss unless the underlying transaction is reported in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comprehensive income or in equity, in which case the corresponding tax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reported according to the same principle. </w:t>
      </w:r>
    </w:p>
    <w:p>
      <w:pPr>
        <w:autoSpaceDN w:val="0"/>
        <w:tabs>
          <w:tab w:pos="296" w:val="left"/>
        </w:tabs>
        <w:autoSpaceDE w:val="0"/>
        <w:widowControl/>
        <w:spacing w:line="180" w:lineRule="exact" w:before="42" w:after="0"/>
        <w:ind w:left="126" w:right="0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current tax liability or asset is recognized for the estimated taxes payable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refundable for the current year or prior years. </w:t>
      </w:r>
    </w:p>
    <w:p>
      <w:pPr>
        <w:autoSpaceDN w:val="0"/>
        <w:autoSpaceDE w:val="0"/>
        <w:widowControl/>
        <w:spacing w:line="180" w:lineRule="exact" w:before="42" w:after="0"/>
        <w:ind w:left="126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Deferred tax is recognized using the balance sheet liability method. The cal-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culation of deferred taxes is based on differences between the values reported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balance sheet and their valuation for taxation, which are referred to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temporary differences, and the carry forward of unused tax losses and tax cred-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its. Temporary differences attributable to the following assets and liabilities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not provided for: the initial recognition of goodwill, the initial recognition (other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than in business combinations) of assets or liabilities that affect neither account-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nor taxable profit, and differences related to investments in subsidiaries,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associated companies and joint ventures to the extent that they will probably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not reverse in the foreseeable future, and for which the Company is able to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trol the timing of the reversal of the temporary differences.</w:t>
      </w:r>
    </w:p>
    <w:p>
      <w:pPr>
        <w:autoSpaceDN w:val="0"/>
        <w:autoSpaceDE w:val="0"/>
        <w:widowControl/>
        <w:spacing w:line="180" w:lineRule="exact" w:before="40" w:after="0"/>
        <w:ind w:left="126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deferred tax asset is recognized only to the extent that it is probable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future taxable profits will be available against which the asset can be utilized.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calculation of deferred taxes, enacted or substantively enacted tax rates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used for the individual tax jurisdictions. </w:t>
      </w:r>
    </w:p>
    <w:p>
      <w:pPr>
        <w:autoSpaceDN w:val="0"/>
        <w:autoSpaceDE w:val="0"/>
        <w:widowControl/>
        <w:spacing w:line="180" w:lineRule="exact" w:before="40" w:after="0"/>
        <w:ind w:left="126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Current and deferred tax assets and liabilities are offset when there is a legally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enforceable right to set off current tax assets against current tax liabilities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they relate to income taxes levied by the same taxation authority and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 intends to settle its current tax assets and liabilities on a net basis.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details regarding taxes, see note 9.</w:t>
      </w:r>
    </w:p>
    <w:p>
      <w:pPr>
        <w:autoSpaceDN w:val="0"/>
        <w:autoSpaceDE w:val="0"/>
        <w:widowControl/>
        <w:spacing w:line="178" w:lineRule="exact" w:before="194" w:after="0"/>
        <w:ind w:left="126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Earnings per share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Basic earnings per share are calculated based on the profit for the year attribut-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able to owners of the parent and the basic weighted average number of shares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outstanding. Diluted earnings per share are calculated based on the profit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year attributable to owners of the parent and the diluted weighted average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number of shares outstanding. Dilutive effects arise from stock options that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settled in shares, or that at the employees’ choice can be settled in shares or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share-based incentive programs. </w:t>
      </w:r>
    </w:p>
    <w:p>
      <w:pPr>
        <w:autoSpaceDN w:val="0"/>
        <w:autoSpaceDE w:val="0"/>
        <w:widowControl/>
        <w:spacing w:line="180" w:lineRule="exact" w:before="40" w:after="0"/>
        <w:ind w:left="126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Stock options have a dilutive effect when the average share price during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period exceeds the exercise price of the options. When calculating the dilutive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effect, the exercise price is adjusted by the value of future services related to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options. If options for which employees can choose settlement in shares or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 dilutive, the profit for the year is adjusted for the difference between cash-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settled and equity-settled treatment of options and the more dilutive of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settlement and share settlement is used in calculating earnings per share. See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note 11 for more details.</w:t>
      </w:r>
    </w:p>
    <w:p>
      <w:pPr>
        <w:autoSpaceDN w:val="0"/>
        <w:autoSpaceDE w:val="0"/>
        <w:widowControl/>
        <w:spacing w:line="178" w:lineRule="exact" w:before="194" w:after="0"/>
        <w:ind w:left="126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Intangible assets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Goodwill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Goodwill is recognized at cost, as established at the date of acquisition of a busi-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ness (see “Business combinations”), less accumulated impairment losses, if any.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Goodwill is allocated to the cash-generating units (CGU) that are expected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benefit from the synergies of the business combination. Impairment testing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made at least annually or whenever the need is indicated. The impairment test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performed at the level on which goodwill is monitored for internal manage-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purposes. The four business areas of Atlas Copco’s operations have been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identified as CGUs. Goodwill is reported as an indefinite useful life intangible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asset. </w:t>
      </w:r>
    </w:p>
    <w:p>
      <w:pPr>
        <w:autoSpaceDN w:val="0"/>
        <w:tabs>
          <w:tab w:pos="246" w:val="left"/>
        </w:tabs>
        <w:autoSpaceDE w:val="0"/>
        <w:widowControl/>
        <w:spacing w:line="182" w:lineRule="exact" w:before="164" w:after="0"/>
        <w:ind w:left="126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Technology-based intangible assets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Expenditure on research activities is expensed as incurred. Research projects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acquired as part of business combinations are initially recognized at their fair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value at the acquisition date. Subsequent to initial recognition, these research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projects are carried at cost less amortization and impairment losses. Expendi-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ture on development activities are expensed as incurred unless the activities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meet the criteria for being capitalized i.e.: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product or process being developed is estimated to be technically and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commercially feasible, and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Group has the intent and ability to complete and sell or use the product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or process. </w:t>
      </w:r>
    </w:p>
    <w:p>
      <w:pPr>
        <w:autoSpaceDN w:val="0"/>
        <w:autoSpaceDE w:val="0"/>
        <w:widowControl/>
        <w:spacing w:line="180" w:lineRule="exact" w:before="18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expenditure capitalized includes the cost of materials, direct labor,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other costs directly attributable to the project. Capitalized development expen-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diture is carried at cost less accumulated amortization and impairment losses. </w:t>
      </w:r>
    </w:p>
    <w:p>
      <w:pPr>
        <w:autoSpaceDN w:val="0"/>
        <w:autoSpaceDE w:val="0"/>
        <w:widowControl/>
        <w:spacing w:line="220" w:lineRule="exact" w:before="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Amortization related to research and development expenditure for 2019 </w:t>
      </w:r>
    </w:p>
    <w:p>
      <w:pPr>
        <w:sectPr>
          <w:type w:val="nextColumn"/>
          <w:pgSz w:w="11906" w:h="16838"/>
          <w:pgMar w:top="256" w:right="912" w:bottom="214" w:left="618" w:header="720" w:footer="720" w:gutter="0"/>
          <w:cols w:num="2" w:equalWidth="0">
            <w:col w:w="5294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2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8" w:right="188" w:firstLine="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amounted to 792 (734). This has been reported as part of research and develop-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costs in the income statement since the Group follows up on the research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development function as a whole.</w:t>
      </w:r>
    </w:p>
    <w:p>
      <w:pPr>
        <w:autoSpaceDN w:val="0"/>
        <w:autoSpaceDE w:val="0"/>
        <w:widowControl/>
        <w:spacing w:line="182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Trademarks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Trademarks acquired by the Group are capitalized based on their fair value 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time of acquisition. Certain trademarks are estimated to have an indefinite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useful life and are carried at cost less accumulated impairment losses. They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tested at least annually for impairment. Other trademarks, which have finite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useful lives, are carried at cost less accumulated amortization and impairment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losses.</w:t>
      </w:r>
    </w:p>
    <w:p>
      <w:pPr>
        <w:autoSpaceDN w:val="0"/>
        <w:autoSpaceDE w:val="0"/>
        <w:widowControl/>
        <w:spacing w:line="184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Marketing and customer related intangible assets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Acquired marketing and customer related intangibles are capitalized based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their fair value at the time of acquisition and are carried at cost less accumulated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amortization and impairment losses.</w:t>
      </w:r>
    </w:p>
    <w:p>
      <w:pPr>
        <w:autoSpaceDN w:val="0"/>
        <w:autoSpaceDE w:val="0"/>
        <w:widowControl/>
        <w:spacing w:line="182" w:lineRule="exact" w:before="166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Other intangible assets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Acquired intangible assets relating to contract-based rights, such as licenses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franchise agreements, are capitalized based on their fair value at the time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acquisition and carried at cost less accumulated amortization and impairment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losses. Expenditure on internally generated goodwill, trademarks and similar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items is expensed as incurred. Changes in the Group’s intangible assets during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year are described in note 12.</w:t>
      </w:r>
    </w:p>
    <w:p>
      <w:pPr>
        <w:autoSpaceDN w:val="0"/>
        <w:autoSpaceDE w:val="0"/>
        <w:widowControl/>
        <w:spacing w:line="178" w:lineRule="exact" w:before="196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Property, plant and equipment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Items of property, plant and equipment are carried at cost less accumulated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depreciation and impairment losses. Cost of an item of property, plant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equipment comprises purchase price, import duties, and any cost directly attrib-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utable to bringing the asset to the location and condition for use. The cost also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includes dismantlement and removal of the asset in the future if applicable. Bor-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rowing cost for assets that need a substantial period of time to get ready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their intended use are included in the cost value until the assets are substantially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ready for their use or sale and are thereafter depreciated over the useful life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asset. The Group capitalizes costs on initial recognition and on replacement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significant parts of property, plant and equipment if it is probable that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future economic benefits embodied will flow to the Group and the cost can be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measured reliably. All other costs are recognized as an expense in profit or loss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when incurred.</w:t>
      </w:r>
    </w:p>
    <w:p>
      <w:pPr>
        <w:autoSpaceDN w:val="0"/>
        <w:autoSpaceDE w:val="0"/>
        <w:widowControl/>
        <w:spacing w:line="182" w:lineRule="exact" w:before="166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Rental equipment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rental fleet is comprised of diesel and electric powered air compressors,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generators, air dryers, and to a lesser extent general construction equipment.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Rental equipment is initially recognized at cost and is depreciated over the esti-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mated useful lives of the equipment. Rental equipment is depreciated to a resid-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ual value estimated at 0–10% of cost.</w:t>
      </w:r>
    </w:p>
    <w:p>
      <w:pPr>
        <w:autoSpaceDN w:val="0"/>
        <w:autoSpaceDE w:val="0"/>
        <w:widowControl/>
        <w:spacing w:line="178" w:lineRule="exact" w:before="196" w:after="152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Depreciation and amortization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Depreciation and amortization are calculated based on cost using the straight-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line method over the estimated useful life of the asset. Parts of property, plant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equipment with a cost that is significant in relation to the total cost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item are depreciated separately when the useful lives of the parts do not coin-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cide with the useful lives of other parts of the item. The following useful lives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used for depreciation and amortization: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77"/>
        <w:gridCol w:w="5177"/>
      </w:tblGrid>
      <w:tr>
        <w:trPr>
          <w:trHeight w:hRule="exact" w:val="258"/>
        </w:trPr>
        <w:tc>
          <w:tcPr>
            <w:tcW w:type="dxa" w:w="34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Technology-based intangible assets</w:t>
            </w:r>
          </w:p>
        </w:tc>
        <w:tc>
          <w:tcPr>
            <w:tcW w:type="dxa" w:w="15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1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3–15 years</w:t>
            </w:r>
          </w:p>
        </w:tc>
      </w:tr>
      <w:tr>
        <w:trPr>
          <w:trHeight w:hRule="exact" w:val="206"/>
        </w:trPr>
        <w:tc>
          <w:tcPr>
            <w:tcW w:type="dxa" w:w="3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Trademarks with finite lives</w:t>
            </w:r>
          </w:p>
        </w:tc>
        <w:tc>
          <w:tcPr>
            <w:tcW w:type="dxa" w:w="1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5–15 years </w:t>
            </w:r>
          </w:p>
        </w:tc>
      </w:tr>
      <w:tr>
        <w:trPr>
          <w:trHeight w:hRule="exact" w:val="208"/>
        </w:trPr>
        <w:tc>
          <w:tcPr>
            <w:tcW w:type="dxa" w:w="3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Marketing and customer related intangible assets</w:t>
            </w:r>
          </w:p>
        </w:tc>
        <w:tc>
          <w:tcPr>
            <w:tcW w:type="dxa" w:w="1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1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5–15 years</w:t>
            </w:r>
          </w:p>
        </w:tc>
      </w:tr>
      <w:tr>
        <w:trPr>
          <w:trHeight w:hRule="exact" w:val="204"/>
        </w:trPr>
        <w:tc>
          <w:tcPr>
            <w:tcW w:type="dxa" w:w="3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Buildings</w:t>
            </w:r>
          </w:p>
        </w:tc>
        <w:tc>
          <w:tcPr>
            <w:tcW w:type="dxa" w:w="1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0" w:right="1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25–50 years</w:t>
            </w:r>
          </w:p>
        </w:tc>
      </w:tr>
      <w:tr>
        <w:trPr>
          <w:trHeight w:hRule="exact" w:val="208"/>
        </w:trPr>
        <w:tc>
          <w:tcPr>
            <w:tcW w:type="dxa" w:w="3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Machinery and equipment</w:t>
            </w:r>
          </w:p>
        </w:tc>
        <w:tc>
          <w:tcPr>
            <w:tcW w:type="dxa" w:w="1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1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3–10 years</w:t>
            </w:r>
          </w:p>
        </w:tc>
      </w:tr>
      <w:tr>
        <w:trPr>
          <w:trHeight w:hRule="exact" w:val="204"/>
        </w:trPr>
        <w:tc>
          <w:tcPr>
            <w:tcW w:type="dxa" w:w="3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Vehicles</w:t>
            </w:r>
          </w:p>
        </w:tc>
        <w:tc>
          <w:tcPr>
            <w:tcW w:type="dxa" w:w="1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0" w:right="1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4–5 years</w:t>
            </w:r>
          </w:p>
        </w:tc>
      </w:tr>
      <w:tr>
        <w:trPr>
          <w:trHeight w:hRule="exact" w:val="206"/>
        </w:trPr>
        <w:tc>
          <w:tcPr>
            <w:tcW w:type="dxa" w:w="3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Computer hardware and software</w:t>
            </w:r>
          </w:p>
        </w:tc>
        <w:tc>
          <w:tcPr>
            <w:tcW w:type="dxa" w:w="1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0" w:right="1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3–10 years</w:t>
            </w:r>
          </w:p>
        </w:tc>
      </w:tr>
      <w:tr>
        <w:trPr>
          <w:trHeight w:hRule="exact" w:val="208"/>
        </w:trPr>
        <w:tc>
          <w:tcPr>
            <w:tcW w:type="dxa" w:w="3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Rental equipment</w:t>
            </w:r>
          </w:p>
        </w:tc>
        <w:tc>
          <w:tcPr>
            <w:tcW w:type="dxa" w:w="1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0" w:right="1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3–8 years</w:t>
            </w:r>
          </w:p>
        </w:tc>
      </w:tr>
    </w:tbl>
    <w:p>
      <w:pPr>
        <w:autoSpaceDN w:val="0"/>
        <w:autoSpaceDE w:val="0"/>
        <w:widowControl/>
        <w:spacing w:line="180" w:lineRule="exact" w:before="156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useful lives and residual values are reassessed annually. Land, assets under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struction, goodwill, and trademarks with indefinite lives are not depreciated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amortized. For changes in the Group’s property, plant and equipment see note 13.</w:t>
      </w:r>
    </w:p>
    <w:p>
      <w:pPr>
        <w:autoSpaceDN w:val="0"/>
        <w:autoSpaceDE w:val="0"/>
        <w:widowControl/>
        <w:spacing w:line="178" w:lineRule="exact" w:before="194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Lease – IFRS 16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Transition method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applies the new standard, IFRS 16, from January 1, 2019. The new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standard replaces IAS 17 Leases and IFRIC 4 Determining whether an Arrange-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contains a Lease. The Group has performed the transition by using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modified retrospective approach, which does not require restatement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comparative periods. The comparative information continues to be reported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accordance with IAS 17 and IFRIC 4. The accounting principles for the com-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8" w:space="0"/>
            <w:col w:w="52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38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parative figures are presented below under the heading “Lease – IAS 17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(comparative figures), page 70. Details of the changes in accounting policies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 presented below.</w:t>
      </w:r>
    </w:p>
    <w:p>
      <w:pPr>
        <w:autoSpaceDN w:val="0"/>
        <w:tabs>
          <w:tab w:pos="308" w:val="left"/>
        </w:tabs>
        <w:autoSpaceDE w:val="0"/>
        <w:widowControl/>
        <w:spacing w:line="180" w:lineRule="exact" w:before="40" w:after="0"/>
        <w:ind w:left="138" w:right="576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Copco’s lease portfolio consists mainly of leased buildings such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office and warehouse premises, vehicles and production equipment.</w:t>
      </w:r>
    </w:p>
    <w:p>
      <w:pPr>
        <w:autoSpaceDN w:val="0"/>
        <w:autoSpaceDE w:val="0"/>
        <w:widowControl/>
        <w:spacing w:line="192" w:lineRule="exact" w:before="156" w:after="0"/>
        <w:ind w:left="138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Group as a lessee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a lessee, the Group has elected to apply a number of practical expedients. </w:t>
      </w:r>
    </w:p>
    <w:p>
      <w:pPr>
        <w:autoSpaceDN w:val="0"/>
        <w:autoSpaceDE w:val="0"/>
        <w:widowControl/>
        <w:spacing w:line="180" w:lineRule="exact" w:before="40" w:after="0"/>
        <w:ind w:left="13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Recognition exemptions are set per asset category for short-term leases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leases for which the underlying asset is of low value. Leases that, at the com-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mencement date, had a lease term of 12 months or less are not recognized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leases in the balance sheet. The Group has elected to apply the exemption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leases for which the underlying asset is of low value regarding office equipment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such as printers and computers. </w:t>
      </w:r>
    </w:p>
    <w:p>
      <w:pPr>
        <w:autoSpaceDN w:val="0"/>
        <w:autoSpaceDE w:val="0"/>
        <w:widowControl/>
        <w:spacing w:line="180" w:lineRule="exact" w:before="40" w:after="0"/>
        <w:ind w:left="138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finance leases are excluded at transition as well as leases where the lease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term ends prior to January 1, 2020. For short-term leases and leases where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underlying asset are of low value, the Group recognized lease payments as 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expense on a straight-line basis over the lease term. </w:t>
      </w:r>
    </w:p>
    <w:p>
      <w:pPr>
        <w:autoSpaceDN w:val="0"/>
        <w:autoSpaceDE w:val="0"/>
        <w:widowControl/>
        <w:spacing w:line="180" w:lineRule="exact" w:before="40" w:after="0"/>
        <w:ind w:left="13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Non-lease components such as service components and other variable com-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ponents that do not depend on an index or price are accounted for as expenses,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if they could be separated in the contracts for the leased asset. In most cases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service components are variable and based on for example consumption.</w:t>
      </w:r>
    </w:p>
    <w:p>
      <w:pPr>
        <w:autoSpaceDN w:val="0"/>
        <w:tabs>
          <w:tab w:pos="308" w:val="left"/>
        </w:tabs>
        <w:autoSpaceDE w:val="0"/>
        <w:widowControl/>
        <w:spacing w:line="180" w:lineRule="exact" w:before="42" w:after="0"/>
        <w:ind w:left="138" w:right="288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leases of other assets, previously classified as operating leases under IAS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17, the Group recognized right-of-use assets and lease liabilities.</w:t>
      </w:r>
    </w:p>
    <w:p>
      <w:pPr>
        <w:autoSpaceDN w:val="0"/>
        <w:autoSpaceDE w:val="0"/>
        <w:widowControl/>
        <w:spacing w:line="184" w:lineRule="exact" w:before="162" w:after="0"/>
        <w:ind w:left="138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Leases previously classified as finance leases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Leases that were classified as finance leases under IAS 17 were determined 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carrying amount of the right-of-use asset and lease liability at January 1,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2019. </w:t>
      </w:r>
    </w:p>
    <w:p>
      <w:pPr>
        <w:autoSpaceDN w:val="0"/>
        <w:autoSpaceDE w:val="0"/>
        <w:widowControl/>
        <w:spacing w:line="184" w:lineRule="exact" w:before="162" w:after="0"/>
        <w:ind w:left="13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Group as a lessor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Lessor accounting is substantially unchanged from the accounting under IAS 17,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except for sub-lease contracts. Under IFRS 16, sub-lease contracts that were pre-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viously classified as an operating lease is required to be assessed with reference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to the right-of-use asset instead of the underlying asset.</w:t>
      </w:r>
    </w:p>
    <w:p>
      <w:pPr>
        <w:autoSpaceDN w:val="0"/>
        <w:autoSpaceDE w:val="0"/>
        <w:widowControl/>
        <w:spacing w:line="184" w:lineRule="exact" w:before="162" w:after="0"/>
        <w:ind w:left="13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Impacts on financial statements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At transition to IFRS 16, the Group recognized an additional 3 259 MSEK of right-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of-use assets and 3 284 MSEK of lease liabilities. The difference between right-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of-use assets and lease liabilities refers to prepaid or accrued lease payments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financial lease receivables on agreements from subleasing. </w:t>
      </w:r>
    </w:p>
    <w:p>
      <w:pPr>
        <w:autoSpaceDN w:val="0"/>
        <w:autoSpaceDE w:val="0"/>
        <w:widowControl/>
        <w:spacing w:line="180" w:lineRule="exact" w:before="40" w:after="196"/>
        <w:ind w:left="138" w:right="324" w:firstLine="17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discounted lease payments using its incremental borrowing rate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at January 1, 2019, the weighted-average rate for the Group was 2.2% at transi-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tion. Incremental borrowing rates are set per country and maturity.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5177"/>
        <w:gridCol w:w="5177"/>
      </w:tblGrid>
      <w:tr>
        <w:trPr>
          <w:trHeight w:hRule="exact" w:val="206"/>
        </w:trPr>
        <w:tc>
          <w:tcPr>
            <w:tcW w:type="dxa" w:w="367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Effect on balance sheet from adoption of IFRS 16, MSEK</w:t>
            </w:r>
          </w:p>
        </w:tc>
        <w:tc>
          <w:tcPr>
            <w:tcW w:type="dxa" w:w="123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Jan. 1, 2019</w:t>
            </w:r>
          </w:p>
        </w:tc>
      </w:tr>
      <w:tr>
        <w:trPr>
          <w:trHeight w:hRule="exact" w:val="212"/>
        </w:trPr>
        <w:tc>
          <w:tcPr>
            <w:tcW w:type="dxa" w:w="36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Rental equipment</w:t>
            </w:r>
          </w:p>
        </w:tc>
        <w:tc>
          <w:tcPr>
            <w:tcW w:type="dxa" w:w="12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</w:t>
            </w:r>
          </w:p>
        </w:tc>
      </w:tr>
      <w:tr>
        <w:trPr>
          <w:trHeight w:hRule="exact" w:val="208"/>
        </w:trPr>
        <w:tc>
          <w:tcPr>
            <w:tcW w:type="dxa" w:w="3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Other property, plant and equipment</w:t>
            </w:r>
          </w:p>
        </w:tc>
        <w:tc>
          <w:tcPr>
            <w:tcW w:type="dxa" w:w="12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3 257</w:t>
            </w:r>
          </w:p>
        </w:tc>
      </w:tr>
      <w:tr>
        <w:trPr>
          <w:trHeight w:hRule="exact" w:val="204"/>
        </w:trPr>
        <w:tc>
          <w:tcPr>
            <w:tcW w:type="dxa" w:w="3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Financial assets</w:t>
            </w:r>
          </w:p>
        </w:tc>
        <w:tc>
          <w:tcPr>
            <w:tcW w:type="dxa" w:w="12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40</w:t>
            </w:r>
          </w:p>
        </w:tc>
      </w:tr>
      <w:tr>
        <w:trPr>
          <w:trHeight w:hRule="exact" w:val="208"/>
        </w:trPr>
        <w:tc>
          <w:tcPr>
            <w:tcW w:type="dxa" w:w="3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Other receivables</w:t>
            </w:r>
          </w:p>
        </w:tc>
        <w:tc>
          <w:tcPr>
            <w:tcW w:type="dxa" w:w="12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–18</w:t>
            </w:r>
          </w:p>
        </w:tc>
      </w:tr>
      <w:tr>
        <w:trPr>
          <w:trHeight w:hRule="exact" w:val="204"/>
        </w:trPr>
        <w:tc>
          <w:tcPr>
            <w:tcW w:type="dxa" w:w="3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Interest-bearing loans and borrowings, non-current</w:t>
            </w:r>
          </w:p>
        </w:tc>
        <w:tc>
          <w:tcPr>
            <w:tcW w:type="dxa" w:w="12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2 437</w:t>
            </w:r>
          </w:p>
        </w:tc>
      </w:tr>
      <w:tr>
        <w:trPr>
          <w:trHeight w:hRule="exact" w:val="206"/>
        </w:trPr>
        <w:tc>
          <w:tcPr>
            <w:tcW w:type="dxa" w:w="3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Interest -bearing loans and borrowings, current</w:t>
            </w:r>
          </w:p>
        </w:tc>
        <w:tc>
          <w:tcPr>
            <w:tcW w:type="dxa" w:w="12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847</w:t>
            </w:r>
          </w:p>
        </w:tc>
      </w:tr>
      <w:tr>
        <w:trPr>
          <w:trHeight w:hRule="exact" w:val="208"/>
        </w:trPr>
        <w:tc>
          <w:tcPr>
            <w:tcW w:type="dxa" w:w="3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Other liabilities</w:t>
            </w:r>
          </w:p>
        </w:tc>
        <w:tc>
          <w:tcPr>
            <w:tcW w:type="dxa" w:w="12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–3</w:t>
            </w:r>
          </w:p>
        </w:tc>
      </w:tr>
    </w:tbl>
    <w:p>
      <w:pPr>
        <w:autoSpaceDN w:val="0"/>
        <w:autoSpaceDE w:val="0"/>
        <w:widowControl/>
        <w:spacing w:line="180" w:lineRule="exact" w:before="186" w:after="72"/>
        <w:ind w:left="13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table below presents the difference between operating lease commitments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under IAS 17 at December 31, 2018 and the initial application for lease liabilities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under IFRS 16, discounted using the incremental borrowing rate at January 1,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2019: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5177"/>
        <w:gridCol w:w="5177"/>
      </w:tblGrid>
      <w:tr>
        <w:trPr>
          <w:trHeight w:hRule="exact" w:val="258"/>
        </w:trPr>
        <w:tc>
          <w:tcPr>
            <w:tcW w:type="dxa" w:w="38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Operating lease commitment at December 31, 2018 (note 22)</w:t>
            </w:r>
          </w:p>
        </w:tc>
        <w:tc>
          <w:tcPr>
            <w:tcW w:type="dxa" w:w="101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3 472</w:t>
            </w:r>
          </w:p>
        </w:tc>
      </w:tr>
    </w:tbl>
    <w:p>
      <w:pPr>
        <w:autoSpaceDN w:val="0"/>
        <w:autoSpaceDE w:val="0"/>
        <w:widowControl/>
        <w:spacing w:line="190" w:lineRule="exact" w:before="8" w:after="6"/>
        <w:ind w:left="13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Less recognition exemptions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5177"/>
        <w:gridCol w:w="5177"/>
      </w:tblGrid>
      <w:tr>
        <w:trPr>
          <w:trHeight w:hRule="exact" w:val="208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– Leases of low value assets and short-term leases 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–217</w:t>
            </w:r>
          </w:p>
        </w:tc>
      </w:tr>
      <w:tr>
        <w:trPr>
          <w:trHeight w:hRule="exact" w:val="204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 Variable lease components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–142</w:t>
            </w:r>
          </w:p>
        </w:tc>
      </w:tr>
      <w:tr>
        <w:trPr>
          <w:trHeight w:hRule="exact" w:val="208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Discounting effect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–247</w:t>
            </w:r>
          </w:p>
        </w:tc>
      </w:tr>
      <w:tr>
        <w:trPr>
          <w:trHeight w:hRule="exact" w:val="364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6" w:after="0"/>
              <w:ind w:left="4" w:right="432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Operating lease commitment discounted using the incremental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borrowing rate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5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2 866</w:t>
            </w:r>
          </w:p>
        </w:tc>
      </w:tr>
      <w:tr>
        <w:trPr>
          <w:trHeight w:hRule="exact" w:val="206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Finance lease liabilities recognized as at December 31, 2018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20</w:t>
            </w:r>
          </w:p>
        </w:tc>
      </w:tr>
      <w:tr>
        <w:trPr>
          <w:trHeight w:hRule="exact" w:val="208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Residual value guarantees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7</w:t>
            </w:r>
          </w:p>
        </w:tc>
      </w:tr>
      <w:tr>
        <w:trPr>
          <w:trHeight w:hRule="exact" w:val="206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Extension and termination options reasonably certain to be exercised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411</w:t>
            </w:r>
          </w:p>
        </w:tc>
      </w:tr>
      <w:tr>
        <w:trPr>
          <w:trHeight w:hRule="exact" w:val="206"/>
        </w:trPr>
        <w:tc>
          <w:tcPr>
            <w:tcW w:type="dxa" w:w="40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Lease liabilities according to IFRS 16 at January 1, 2019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3 304</w:t>
            </w:r>
          </w:p>
        </w:tc>
      </w:tr>
    </w:tbl>
    <w:p>
      <w:pPr>
        <w:autoSpaceDN w:val="0"/>
        <w:autoSpaceDE w:val="0"/>
        <w:widowControl/>
        <w:spacing w:line="180" w:lineRule="exact" w:before="154" w:after="0"/>
        <w:ind w:left="138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Recognizing depreciation of right-of-use assets instead of minimum lease 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ments had a small positive impact on operating profit. Interest on lease liabili-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ties had a small negative impact on net financial items. </w:t>
      </w:r>
    </w:p>
    <w:p>
      <w:pPr>
        <w:autoSpaceDN w:val="0"/>
        <w:autoSpaceDE w:val="0"/>
        <w:widowControl/>
        <w:spacing w:line="220" w:lineRule="exact" w:before="0" w:after="0"/>
        <w:ind w:left="30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Since the principal payment is recognized as financing activities, cash flow </w:t>
      </w:r>
    </w:p>
    <w:p>
      <w:pPr>
        <w:autoSpaceDN w:val="0"/>
        <w:tabs>
          <w:tab w:pos="5044" w:val="left"/>
        </w:tabs>
        <w:autoSpaceDE w:val="0"/>
        <w:widowControl/>
        <w:spacing w:line="324" w:lineRule="exact" w:before="248" w:after="0"/>
        <w:ind w:left="368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69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8" w:space="0"/>
            <w:col w:w="52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87"/>
        <w:gridCol w:w="5187"/>
      </w:tblGrid>
      <w:tr>
        <w:trPr>
          <w:trHeight w:hRule="exact" w:val="346"/>
        </w:trPr>
        <w:tc>
          <w:tcPr>
            <w:tcW w:type="dxa" w:w="31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9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20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2"/>
        <w:ind w:left="0" w:right="0"/>
      </w:pPr>
    </w:p>
    <w:p>
      <w:pPr>
        <w:sectPr>
          <w:pgSz w:w="11906" w:h="16838"/>
          <w:pgMar w:top="256" w:right="914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232" w:right="238" w:firstLine="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from financing activities decreased with a corresponding increase in cash flow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from operating activities. The interest portion of the lease payment remains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cash flow from operating activities and is included in net financial items paid.</w:t>
      </w:r>
    </w:p>
    <w:p>
      <w:pPr>
        <w:autoSpaceDN w:val="0"/>
        <w:autoSpaceDE w:val="0"/>
        <w:widowControl/>
        <w:spacing w:line="182" w:lineRule="exact" w:before="164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Group as lessee </w:t>
      </w:r>
      <w:r>
        <w:br/>
      </w: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Recognition of a lease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Upon initiation, contracts are assessed by the Group, to determine whether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contract is, or contains a lease. If the contract conveys the right to control the use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an identified asset for a certain period of time in exchange for consideration,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then it is or contains a lease. The right to control the use of an identifiable asset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assessed by the Group based upon if there is an identifiable asset, if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has the right to obtain substantially all economic benefits from the use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asset and if the Group has the right to steer the use of the asset. The policy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applied to contracts entered into, or changed, on or after January 1, 2019.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 has elected to separate the non-lease components and also elected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apply a number of practical expedients with regard to short-term leases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leases for which the underlying asset is of low value. In cases where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acts as an intermediate lessor, it accounts for its interests in the head-lease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sub-lease separately.</w:t>
      </w:r>
    </w:p>
    <w:p>
      <w:pPr>
        <w:autoSpaceDN w:val="0"/>
        <w:autoSpaceDE w:val="0"/>
        <w:widowControl/>
        <w:spacing w:line="182" w:lineRule="exact" w:before="166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Measurement of a right-of-use asset and lease liability </w:t>
      </w:r>
      <w:r>
        <w:br/>
      </w: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Right-of-use asset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commencement date, the Group measures the right-of-use asset at cost,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which includes the following: the initial amount of the lease liability adjusted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any lease payments made at or before the commencement date, less any lease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incentives received and any initial direct costs incurred by the Group as well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 estimate of costs to be incurred by the Group in dismantling and removing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underlying asset, restoring the site on which it is located or restoring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underlying asset to the condition required by the lease contract. Cost for dis-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mantling, removing or restoring the site on which it is located and/or the under-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lying asset is only recognized when the Group incurs an obligation to do so.</w:t>
      </w:r>
    </w:p>
    <w:p>
      <w:pPr>
        <w:autoSpaceDN w:val="0"/>
        <w:tabs>
          <w:tab w:pos="402" w:val="left"/>
        </w:tabs>
        <w:autoSpaceDE w:val="0"/>
        <w:widowControl/>
        <w:spacing w:line="180" w:lineRule="exact" w:before="40" w:after="0"/>
        <w:ind w:left="232" w:right="288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right-of-use asset is depreciated over the lease term, using the straight-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line method. </w:t>
      </w:r>
    </w:p>
    <w:p>
      <w:pPr>
        <w:autoSpaceDN w:val="0"/>
        <w:autoSpaceDE w:val="0"/>
        <w:widowControl/>
        <w:spacing w:line="182" w:lineRule="exact" w:before="164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Lease liability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commencement date, the lease liability is measured at the present value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unpaid lease payments, discounted using the interest rate implicit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lease, or if the rate cannot be readily determined, the Group’s incremental bor-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rowing rate. Lease payments included in the lease liability comprise of fixed 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ments, variable lease payments that depend on an index or a rate, amounts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 paid under a residual value guarantee and lease payments in an optional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renewal period if the Group is reasonably certain to exercise an extension option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well as penalties for early termination of a lease, if the Group is reasonably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certain to terminate early. If there is a purchase option present, this will be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included if the Group is reasonably certain to exercise the option. </w:t>
      </w:r>
    </w:p>
    <w:p>
      <w:pPr>
        <w:autoSpaceDN w:val="0"/>
        <w:tabs>
          <w:tab w:pos="402" w:val="left"/>
        </w:tabs>
        <w:autoSpaceDE w:val="0"/>
        <w:widowControl/>
        <w:spacing w:line="180" w:lineRule="exact" w:before="40" w:after="0"/>
        <w:ind w:left="232" w:right="0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lease liability is measured at amortized cost by using the effective interest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rate method.</w:t>
      </w:r>
    </w:p>
    <w:p>
      <w:pPr>
        <w:autoSpaceDN w:val="0"/>
        <w:autoSpaceDE w:val="0"/>
        <w:widowControl/>
        <w:spacing w:line="182" w:lineRule="exact" w:before="164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Short-term leases and leases for which the underlying asset is of low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has elected to apply recognition exemptions for short-term leases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leases for which the underlying asset is of low value, for example office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equipment such as printers and computers. Lease payments associated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those leases are recognized as an expense on a straight-line basis over the lease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term. </w:t>
      </w:r>
    </w:p>
    <w:p>
      <w:pPr>
        <w:autoSpaceDN w:val="0"/>
        <w:autoSpaceDE w:val="0"/>
        <w:widowControl/>
        <w:spacing w:line="182" w:lineRule="exact" w:before="164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Group as a lessor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inception of a lease contract, the Group assess whether the lease is a finance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 or an operating lease. If the lease transfers substantially all of the risks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rewards incidental to ownership of the asset, it is considered to be a finance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lease; if not, it is an operating lease. Under finance leases where the Group acts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 lessor, the transaction is recognized as a sale and a lease receivable, compris-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the future minimum lease payments and any residual value guaranteed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Group. Lease payments are recognized as repayment of the lease receivable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interest income. In cases where the Group acts as a lessor under an operat-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lease, the lease payments are included in profit or loss on a straight-line basis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over the term of the lease. 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cases where the Group acts as an intermediate lessor, it accounts for its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interests in the head-lease and the sub-lease separately. The Group assesses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 classification of a sub-lease with reference to the right-of-use asset arising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from the head-lease. </w:t>
      </w:r>
    </w:p>
    <w:p>
      <w:pPr>
        <w:autoSpaceDN w:val="0"/>
        <w:autoSpaceDE w:val="0"/>
        <w:widowControl/>
        <w:spacing w:line="176" w:lineRule="exact" w:before="196" w:after="0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Lease – IAS 17 (comparative figures)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acts both as lessor and lessee. Leases are classified as either finance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leases or operating leases. A finance lease entails the transfer to the lessee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substantially all of the economic risks and benefits associated with ownership. If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this is not the case, the lease is accounted for as an operating lease.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70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14" w:bottom="214" w:left="618" w:header="720" w:footer="720" w:gutter="0"/>
          <w:cols w:num="2" w:equalWidth="0">
            <w:col w:w="5290" w:space="0"/>
            <w:col w:w="5084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4" w:after="0"/>
        <w:ind w:left="130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Group as lessee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Group, a financial lease implies that the fixed asset leased is recognized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an asset in the balance sheet. Initially, a corresponding liability is recorded.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Upon initial recognition, the leased asset is measured at an amount equal to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lower of its fair value and the present value of the future minimum lease 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ments. Fixed assets under finance leases are depreciated over their estimated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useful lives, while the lease payments are reported as interest and amortization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the lease liability. For operating leases, the Group does not account for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leased asset in its balance sheet. The costs of operating leases are recorded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income statement on a straight-line basis over the term of the lease. </w:t>
      </w:r>
    </w:p>
    <w:p>
      <w:pPr>
        <w:autoSpaceDN w:val="0"/>
        <w:autoSpaceDE w:val="0"/>
        <w:widowControl/>
        <w:spacing w:line="182" w:lineRule="exact" w:before="166" w:after="0"/>
        <w:ind w:left="130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Group as lessor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cases where the Group acts as the lessor under an operating lease, the asset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classified as rental equipment and is subject to the Group’s depreciation poli-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cies. The lease payments are included in profit or loss on a straight-line basis over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term of the lease. Under finance leases where the Group acts as lessor,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transaction is recorded as a sale and a lease receivable, comprising the future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minimum lease payments and any residual value guaranteed to the Group.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 payments are recognized as interest income and repayment of the lease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receivable. See note 22 for more details on leases.</w:t>
      </w:r>
    </w:p>
    <w:p>
      <w:pPr>
        <w:autoSpaceDN w:val="0"/>
        <w:autoSpaceDE w:val="0"/>
        <w:widowControl/>
        <w:spacing w:line="180" w:lineRule="exact" w:before="194" w:after="0"/>
        <w:ind w:left="130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Impairment of non-financial assets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carrying values of the Group’s non-financial assets are reviewed at least 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each reporting date to determine whether there is any indication of impair-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ment. If any such indication exists, the Group estimates the recoverable amount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the asset. An impairment loss is recognized if the carrying amount of an asset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or its cash-generating unit (CGU) exceeds its recoverable amount (i.e.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greater of fair value less costs to sell and value in use). In assessing the value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use, the estimated future cash flows are discounted to their present value using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discount rate that reflects current market assessments of the time value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money and the risks specific to the asset or CGU. For the purpose of assessing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impairment, assets are grouped in CGUs, which are the smallest identifiable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groups of assets that generate cash inflows that are largely independent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cash inflows from other assets or group of assets. Impairment losses are recog-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nized in profit or loss. An impairment loss related to goodwill is not reversed.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respect of other assets, impairment losses in prior periods are reviewed for pos-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sible reversal of the impairment at each reporting date.</w:t>
      </w:r>
    </w:p>
    <w:p>
      <w:pPr>
        <w:autoSpaceDN w:val="0"/>
        <w:autoSpaceDE w:val="0"/>
        <w:widowControl/>
        <w:spacing w:line="178" w:lineRule="exact" w:before="196" w:after="0"/>
        <w:ind w:left="130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Inventories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Inventories are valued at the lower of cost and net realizable value. Net realiz-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able value is the estimated selling price for inventories less all estimated costs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completion and costs necessary to make the sale. Inventories are recognized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according to the first-in, first-out principle and includes the cost of acquiring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inventories and bringing them to their existing location and condition. Invento-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ries manufactured by the Group and work in progress include an appropriate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 of production overheads based on normal operating capacity. Inventories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reported net of deductions for obsolescence and internal profits arising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connection with deliveries from the production companies to the customer cen-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ters. See note 16 for more details.</w:t>
      </w:r>
    </w:p>
    <w:p>
      <w:pPr>
        <w:autoSpaceDN w:val="0"/>
        <w:autoSpaceDE w:val="0"/>
        <w:widowControl/>
        <w:spacing w:line="176" w:lineRule="exact" w:before="198" w:after="0"/>
        <w:ind w:left="130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Equity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Shares issued by the company are classified as equity. Incremental costs directly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attributable to the issue of ordinary shares and share options are recognized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 deduction from equity, net of any tax effect.</w:t>
      </w:r>
    </w:p>
    <w:p>
      <w:pPr>
        <w:autoSpaceDN w:val="0"/>
        <w:autoSpaceDE w:val="0"/>
        <w:widowControl/>
        <w:spacing w:line="180" w:lineRule="exact" w:before="40" w:after="0"/>
        <w:ind w:left="130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Atlas Copco shares are repurchased, the amount of the consideration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paid is recognized as a deduction from equity net of any tax effect. Repurchased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shares are classified as treasury shares and are presented as a deduction from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total equity. When treasury shares are sold or subsequently reissued,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 received is recognized as an increase in equity and the resulting surplus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or deficit on the transaction is transferred to or from Other paid-in capital. </w:t>
      </w:r>
    </w:p>
    <w:p>
      <w:pPr>
        <w:autoSpaceDN w:val="0"/>
        <w:autoSpaceDE w:val="0"/>
        <w:widowControl/>
        <w:spacing w:line="178" w:lineRule="exact" w:before="196" w:after="0"/>
        <w:ind w:left="130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Supply chain financing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and Banks, with close relations to Atlas Copco, offer suppliers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opportunity to use a supply chain financing scheme (“SCF”) which allows them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be paid earlier than the invoice due date. The Group evaluates supplier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arrangements against a number of indicators to assess if the payable continues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hold characteristics of a trade payable or should be classified as borrowings;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these indicators include whether the payment terms exceed customary 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terms in the industry. These transactions has been recognized as either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“Account payables” or “Borrowings” in the Group’s balance sheet and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“Change in operating liabilities” or change in “Borrowings” or “Repayment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borrowings” in the statement of cash flows. </w:t>
      </w:r>
    </w:p>
    <w:p>
      <w:pPr>
        <w:sectPr>
          <w:type w:val="nextColumn"/>
          <w:pgSz w:w="11906" w:h="16838"/>
          <w:pgMar w:top="256" w:right="914" w:bottom="214" w:left="618" w:header="720" w:footer="720" w:gutter="0"/>
          <w:cols w:num="2" w:equalWidth="0">
            <w:col w:w="5290" w:space="0"/>
            <w:col w:w="50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tabs>
          <w:tab w:pos="128" w:val="left"/>
        </w:tabs>
        <w:autoSpaceDE w:val="0"/>
        <w:widowControl/>
        <w:spacing w:line="178" w:lineRule="exact" w:before="82" w:after="0"/>
        <w:ind w:left="8" w:right="72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Provisions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Provisions are recognized: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the Group has a legal or constructive obligation as a result of a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past event,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it is probable that the Group will have to settle the obligation,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amount of the obligation can be estimated reliably. </w:t>
      </w:r>
    </w:p>
    <w:p>
      <w:pPr>
        <w:autoSpaceDN w:val="0"/>
        <w:autoSpaceDE w:val="0"/>
        <w:widowControl/>
        <w:spacing w:line="180" w:lineRule="exact" w:before="180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amount recognized as a provision is the best estimate of the consideration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required to settle the present obligation at the balance sheet date. </w:t>
      </w:r>
    </w:p>
    <w:p>
      <w:pPr>
        <w:autoSpaceDN w:val="0"/>
        <w:autoSpaceDE w:val="0"/>
        <w:widowControl/>
        <w:spacing w:line="180" w:lineRule="exact" w:before="40" w:after="0"/>
        <w:ind w:left="8" w:right="432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If the effect of the time value of money is material, the provision is deter-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mined by discounting the expected future cash flows of estimated expendi-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tures.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Provisions for product warranties are recognized as cost of sales at the time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products are sold based on the estimated cost using historical data for level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repairs and replacements.</w:t>
      </w:r>
    </w:p>
    <w:p>
      <w:pPr>
        <w:autoSpaceDN w:val="0"/>
        <w:autoSpaceDE w:val="0"/>
        <w:widowControl/>
        <w:spacing w:line="180" w:lineRule="exact" w:before="40" w:after="0"/>
        <w:ind w:left="8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restructuring provision is recognized when the Group has approved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detailed and formal restructuring plan and the restructuring has either com-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menced or been announced publicly.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Present obligations arising under onerous contracts are recognized as provi-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sions. An onerous contract is considered to exist where the Group has a contract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under which the unavoidable costs of meeting the obligations under the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tract exceed the economic benefits expected to be received from the contract.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Before a provision is established, the Group recognizes any impairment loss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asset associated with the contract. For details on provisions see note 25. </w:t>
      </w:r>
    </w:p>
    <w:p>
      <w:pPr>
        <w:autoSpaceDN w:val="0"/>
        <w:autoSpaceDE w:val="0"/>
        <w:widowControl/>
        <w:spacing w:line="178" w:lineRule="exact" w:before="196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Post-employment benefits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Post-employment benefit plans are classified either as defined contribution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defined benefit plans. Under a defined contribution plan, the Group pays fixed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contributions into a separate entity and will have no legal or constructive obli-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gation to pay further amounts if the fund does not hold sufficient assets to pay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employee benefits. Contributions to defined contributions plans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expensed when employees provide services entitling them to the contribution. </w:t>
      </w:r>
    </w:p>
    <w:p>
      <w:pPr>
        <w:autoSpaceDN w:val="0"/>
        <w:autoSpaceDE w:val="0"/>
        <w:widowControl/>
        <w:spacing w:line="180" w:lineRule="exact" w:before="40" w:after="0"/>
        <w:ind w:left="0" w:right="0" w:firstLine="0"/>
        <w:jc w:val="center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post-employment benefit plans are defined benefit plans and it is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Group’s obligation to provide agreed benefits to current and former employees.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net obligation of defined benefit plans is calculated by estimating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amount of future benefits that employees have earned in return for their ser-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vices in current and prior periods. The amount is discounted to determine its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present value and the fair values of any plan assets are deducted. Funded plans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with net assets, i.e. plans with assets exceeding the commitments, are reported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financial non-current assets. </w:t>
      </w:r>
    </w:p>
    <w:p>
      <w:pPr>
        <w:autoSpaceDN w:val="0"/>
        <w:autoSpaceDE w:val="0"/>
        <w:widowControl/>
        <w:spacing w:line="180" w:lineRule="exact" w:before="40" w:after="0"/>
        <w:ind w:left="8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cost for defined benefit plans is calculated using the Projected Unit Credit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Method, which distributes the cost over the employee’s service period. The cal-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culation is performed annually by independent actuaries using actuarial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assumptions such as employee turnover, mortality, future increase in salaries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medical cost. Changes in actuarial assumptions, experience adjustments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obligations and changes in fair value of plan assets result in remeasurements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are recognized in other comprehensive income. Each quarter a remeasure-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is performed to adjust the present value of pension liabilities and the fair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value of pension assets against other comprehensive income. Net interest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defined benefit obligations and plan assets is reported as interest income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interest expenses. See note 23 for additional information.</w:t>
      </w:r>
    </w:p>
    <w:p>
      <w:pPr>
        <w:autoSpaceDN w:val="0"/>
        <w:autoSpaceDE w:val="0"/>
        <w:widowControl/>
        <w:spacing w:line="180" w:lineRule="exact" w:before="194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Share-based compensation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has share-based incentive programs, consisting of share options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 appreciation rights, which have been offered to certain employees based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position and performance. Additionally, the Board is offered synthetic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shares. The fair value of share options that can only be settled in shares (equity-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settled) is recognized as an employee expense with a corresponding increase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equity. The fair value, measured at grant date using the Black-Scholes formula,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recognized as an expense over the vesting period. The amount recognized as 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expense is adjusted to reflect the actual number of share options that vest.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 of the share appreciation rights, synthetic shares, and options with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choice for employees to settle in shares or cash is recognized in accordance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principles for cash-settled share-based payments. The value is recognized as 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employee expense with a corresponding increase in liabilities. The fair value,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measured at grant date and remeasured at each reporting date using the Black-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Scholes formula, is accrued and recognized as an expense over the vesting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period. Changes in fair value are, during the vesting period and after the vesting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period until settlement, recognized in profit or loss as an employee expense. </w:t>
      </w:r>
    </w:p>
    <w:p>
      <w:pPr>
        <w:autoSpaceDN w:val="0"/>
        <w:autoSpaceDE w:val="0"/>
        <w:widowControl/>
        <w:spacing w:line="180" w:lineRule="exact" w:before="40" w:after="0"/>
        <w:ind w:left="8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accumulated expense recognized equals the cash amount paid at settle-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Social security charges are paid in cash and are accounted for in consistence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with the principles for cash-settled share-based payments, regardless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whether they are related to equity- or cash-settled share-based payments. See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note 23 for details.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68" w:space="0"/>
            <w:col w:w="5286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84" w:after="198"/>
        <w:ind w:left="128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Financial assets and liabilities – financial instruments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adopted the new Standard, IFRS 9, on the required effective date,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January 1, 2018, overall, there was no significant impact on the statement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position and equity. The effects on net gain/loss in the 2018 equity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summarized and disclosed 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3451"/>
        <w:gridCol w:w="3451"/>
        <w:gridCol w:w="3451"/>
      </w:tblGrid>
      <w:tr>
        <w:trPr>
          <w:trHeight w:hRule="exact" w:val="346"/>
        </w:trPr>
        <w:tc>
          <w:tcPr>
            <w:tcW w:type="dxa" w:w="311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60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Effect on equity following adoption of IFRS 9 in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 as of January 1, 2018</w:t>
            </w:r>
          </w:p>
        </w:tc>
        <w:tc>
          <w:tcPr>
            <w:tcW w:type="dxa" w:w="11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14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Adjustments</w:t>
            </w:r>
          </w:p>
        </w:tc>
        <w:tc>
          <w:tcPr>
            <w:tcW w:type="dxa" w:w="65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</w:tr>
      <w:tr>
        <w:trPr>
          <w:trHeight w:hRule="exact" w:val="212"/>
        </w:trPr>
        <w:tc>
          <w:tcPr>
            <w:tcW w:type="dxa" w:w="31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Investments</w:t>
            </w:r>
          </w:p>
        </w:tc>
        <w:tc>
          <w:tcPr>
            <w:tcW w:type="dxa" w:w="11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a) </w:t>
            </w:r>
          </w:p>
        </w:tc>
        <w:tc>
          <w:tcPr>
            <w:tcW w:type="dxa" w:w="6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</w:t>
            </w:r>
          </w:p>
        </w:tc>
      </w:tr>
      <w:tr>
        <w:trPr>
          <w:trHeight w:hRule="exact" w:val="206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Deferred tax liability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0" w:right="3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b)</w:t>
            </w:r>
          </w:p>
        </w:tc>
        <w:tc>
          <w:tcPr>
            <w:tcW w:type="dxa" w:w="6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14</w:t>
            </w:r>
          </w:p>
        </w:tc>
      </w:tr>
      <w:tr>
        <w:trPr>
          <w:trHeight w:hRule="exact" w:val="368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Trade receivables and other receivables, including lease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receivables and cash equivalents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66" w:after="0"/>
              <w:ind w:left="0" w:right="3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b)</w:t>
            </w:r>
          </w:p>
        </w:tc>
        <w:tc>
          <w:tcPr>
            <w:tcW w:type="dxa" w:w="6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6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–51</w:t>
            </w:r>
          </w:p>
        </w:tc>
      </w:tr>
      <w:tr>
        <w:trPr>
          <w:trHeight w:hRule="exact" w:val="204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 assets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–37</w:t>
            </w:r>
          </w:p>
        </w:tc>
      </w:tr>
      <w:tr>
        <w:trPr>
          <w:trHeight w:hRule="exact" w:val="208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Retained earnings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–37</w:t>
            </w:r>
          </w:p>
        </w:tc>
      </w:tr>
      <w:tr>
        <w:trPr>
          <w:trHeight w:hRule="exact" w:val="204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Net gain/loss on equity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–37</w:t>
            </w:r>
          </w:p>
        </w:tc>
      </w:tr>
    </w:tbl>
    <w:p>
      <w:pPr>
        <w:autoSpaceDN w:val="0"/>
        <w:autoSpaceDE w:val="0"/>
        <w:widowControl/>
        <w:spacing w:line="182" w:lineRule="exact" w:before="142" w:after="0"/>
        <w:ind w:left="128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a) Classification and valuation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financial assets that were valued to fair value continue to be valued to fair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value. Investments in certain debt instruments prior recognized at amortized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 are recognized at fair value through profit or loss. Investments in liquidity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funds are valued to fair value through profit or loss. The Group has made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judgement that account receivables fulfill the criteria to be valued at amortized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cost. </w:t>
      </w:r>
    </w:p>
    <w:p>
      <w:pPr>
        <w:autoSpaceDN w:val="0"/>
        <w:autoSpaceDE w:val="0"/>
        <w:widowControl/>
        <w:spacing w:line="184" w:lineRule="exact" w:before="162" w:after="0"/>
        <w:ind w:left="128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b) Impairment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applies the simplified method for accounting of expected losses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related to trade receivables and lease receivables, contract assets and certain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other financial receivables.</w:t>
      </w:r>
    </w:p>
    <w:p>
      <w:pPr>
        <w:autoSpaceDN w:val="0"/>
        <w:autoSpaceDE w:val="0"/>
        <w:widowControl/>
        <w:spacing w:line="184" w:lineRule="exact" w:before="162" w:after="0"/>
        <w:ind w:left="128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c) Hedge accounting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 determined that all existing hedge relationships that were desig-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nated as effective hedging relationships will continue to qualify for hedge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accounting under IFRS 9. </w:t>
      </w:r>
    </w:p>
    <w:p>
      <w:pPr>
        <w:autoSpaceDN w:val="0"/>
        <w:autoSpaceDE w:val="0"/>
        <w:widowControl/>
        <w:spacing w:line="182" w:lineRule="exact" w:before="164" w:after="0"/>
        <w:ind w:left="12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Recognition and derecognition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assets and liabilities are recognized when the Group becomes a party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the contractual provision of the instrument. Transactions of financial assets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accounted for at trade date, which is the day when the Group contractually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commits to acquire or dispose of the assets. Trade receivables are recognized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issuance of invoices. Liabilities are recognized when the other party has per-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formed and there is a contractual obligation to pay. Derecognition, fully or par-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tially, of a financial asset occurs when the rights in the contract have been real-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ized or mature, or when the Group no longer has control over it. A financial lia-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bility is derecognized, fully or partially, when the obligation specified in the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tract is discharged or otherwise expires. A financial asset and a financial liability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offset and the net amount presented in the balance sheet when there is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legal right to offset the recognized amounts and there is an intention to either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settle on a net basis or to realize the asset and settle the liability simultaneously.</w:t>
      </w:r>
    </w:p>
    <w:p>
      <w:pPr>
        <w:autoSpaceDN w:val="0"/>
        <w:tabs>
          <w:tab w:pos="298" w:val="left"/>
        </w:tabs>
        <w:autoSpaceDE w:val="0"/>
        <w:widowControl/>
        <w:spacing w:line="180" w:lineRule="exact" w:before="40" w:after="0"/>
        <w:ind w:left="128" w:right="432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Gains and losses from derecognition and modifications are recognized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profit or loss. </w:t>
      </w:r>
    </w:p>
    <w:p>
      <w:pPr>
        <w:autoSpaceDN w:val="0"/>
        <w:autoSpaceDE w:val="0"/>
        <w:widowControl/>
        <w:spacing w:line="186" w:lineRule="exact" w:before="160" w:after="0"/>
        <w:ind w:left="128" w:right="576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Measurement of financial instruments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instruments are classified at initial recognition. The classification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decides the measurement of the instruments. </w:t>
      </w:r>
    </w:p>
    <w:p>
      <w:pPr>
        <w:autoSpaceDN w:val="0"/>
        <w:autoSpaceDE w:val="0"/>
        <w:widowControl/>
        <w:spacing w:line="194" w:lineRule="exact" w:before="152" w:after="0"/>
        <w:ind w:left="128" w:right="576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Classification and measurement of financial assets </w:t>
      </w:r>
      <w:r>
        <w:br/>
      </w:r>
      <w:r>
        <w:rPr>
          <w:rFonts w:ascii="NeueFrutigerWorld" w:hAnsi="NeueFrutigerWorld" w:eastAsia="NeueFrutigerWorld"/>
          <w:b w:val="0"/>
          <w:i/>
          <w:color w:val="000001"/>
          <w:sz w:val="14"/>
        </w:rPr>
        <w:t>Equity instruments: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are classified at fair value through profit or loss (FVTPL).</w:t>
      </w:r>
    </w:p>
    <w:p>
      <w:pPr>
        <w:autoSpaceDN w:val="0"/>
        <w:autoSpaceDE w:val="0"/>
        <w:widowControl/>
        <w:spacing w:line="180" w:lineRule="exact" w:before="180" w:after="0"/>
        <w:ind w:left="128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>Derivative instruments: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are classified at FVTPL, unless they are classified as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hedging instrument and the effective part of the hedge is recognized in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comprehensive income.</w:t>
      </w:r>
    </w:p>
    <w:p>
      <w:pPr>
        <w:autoSpaceDN w:val="0"/>
        <w:autoSpaceDE w:val="0"/>
        <w:widowControl/>
        <w:spacing w:line="180" w:lineRule="exact" w:before="180" w:after="0"/>
        <w:ind w:left="12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>Debt instruments: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the classification of financial assets that are debt instruments,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including hybrid contracts, is based on the Group’s business model for manag-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ing the assets and the asset’s contractual cash flow characteristics. The instru-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ments are classified at: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amortized cost,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fair value through other comprehensive income (FVOCI), or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fair value through profit or loss (FVTPL).</w:t>
      </w:r>
    </w:p>
    <w:p>
      <w:pPr>
        <w:autoSpaceDN w:val="0"/>
        <w:autoSpaceDE w:val="0"/>
        <w:widowControl/>
        <w:spacing w:line="180" w:lineRule="exact" w:before="180" w:after="0"/>
        <w:ind w:left="12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assets at amortized cost are at initial recognition measured at fair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including transaction costs. After initial recognition, they are measured at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effective interest rate method. Assets classified at amortized cost are held under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business model of collecting the contractual cash flows that are solely 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ments of principal and interest on the principal amount outstanding. The assets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 subject to a loss allowance for expected credit losses.</w:t>
      </w:r>
    </w:p>
    <w:p>
      <w:pPr>
        <w:autoSpaceDN w:val="0"/>
        <w:tabs>
          <w:tab w:pos="5034" w:val="left"/>
        </w:tabs>
        <w:autoSpaceDE w:val="0"/>
        <w:widowControl/>
        <w:spacing w:line="324" w:lineRule="exact" w:before="338" w:after="0"/>
        <w:ind w:left="367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71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68" w:space="0"/>
            <w:col w:w="52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88"/>
        <w:gridCol w:w="5188"/>
      </w:tblGrid>
      <w:tr>
        <w:trPr>
          <w:trHeight w:hRule="exact" w:val="346"/>
        </w:trPr>
        <w:tc>
          <w:tcPr>
            <w:tcW w:type="dxa" w:w="31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9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20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2"/>
        <w:ind w:left="0" w:right="0"/>
      </w:pPr>
    </w:p>
    <w:p>
      <w:pPr>
        <w:sectPr>
          <w:pgSz w:w="11906" w:h="16838"/>
          <w:pgMar w:top="256" w:right="912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 through other comprehensive income (FVOCI) are assets held under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business model of both selling and collecting the contractual cash flows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 solely payments of principal and interest on the principal amount outstand-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ing. Financial instruments in this category are recognized at fair value at initial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recognition and changes in fair value are recognized in other comprehensive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(OCI) until derecognition, when the amounts in OCI are reclassified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profit or loss. The assets are subject to a loss allowance for expected credit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losses.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 through profit or loss (FVTPL) are all other debt instruments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 not measured at amortized cost or FVOCI. Financial instruments in this cate-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gory are recognized at fair value at initial recognition and changes in fair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 recognized in profit or loss.</w:t>
      </w:r>
    </w:p>
    <w:p>
      <w:pPr>
        <w:autoSpaceDN w:val="0"/>
        <w:autoSpaceDE w:val="0"/>
        <w:widowControl/>
        <w:spacing w:line="182" w:lineRule="exact" w:before="166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Classification and measurement of financial liabilities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liabilities are classified at amortized cost, except derivatives.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liabilities at amortized cost are at initial recognition measured at fair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including transaction costs. After initial recognition, they are measured at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effective interest rate method. </w:t>
      </w:r>
    </w:p>
    <w:p>
      <w:pPr>
        <w:autoSpaceDN w:val="0"/>
        <w:autoSpaceDE w:val="0"/>
        <w:widowControl/>
        <w:spacing w:line="180" w:lineRule="exact" w:before="40" w:after="0"/>
        <w:ind w:left="232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Derivatives are classified at FVTPL, unless they are classified as a hedging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instrument and the effective part of the hedge is recognized in other compre-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hensive income.</w:t>
      </w:r>
    </w:p>
    <w:p>
      <w:pPr>
        <w:autoSpaceDN w:val="0"/>
        <w:tabs>
          <w:tab w:pos="402" w:val="left"/>
        </w:tabs>
        <w:autoSpaceDE w:val="0"/>
        <w:widowControl/>
        <w:spacing w:line="182" w:lineRule="exact" w:before="38" w:after="0"/>
        <w:ind w:left="232" w:right="432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 for financial assets and financial liabilities is determined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manner described in note 27.</w:t>
      </w:r>
    </w:p>
    <w:p>
      <w:pPr>
        <w:autoSpaceDN w:val="0"/>
        <w:autoSpaceDE w:val="0"/>
        <w:widowControl/>
        <w:spacing w:line="182" w:lineRule="exact" w:before="164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Impairment of financial assets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assets, except those classified at fair value through profit and loss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(FVTPL), are subject to impairment for expected credit losses. In addition,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impairment model applies to contract assets, loan commitments and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guarantees that are not measured at FVTPL. The IFRS 9 expected credit loss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(ECL) model is forward looking and a loss allowance is recognized when there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 exposure to credit risk, usually at first recognition of an asset or receivable.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ECL reflects the present value of all cash shortfalls related to default events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either over the following 12 months or over the expected life of a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instrument, depending on the type of asset and on the credit deterioration from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inception. The ECL reflects an unbiased, probability-weighted outcome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considers multiple scenarios based on reasonable and supportable forecasts. 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simplified model is applied on trade receivables, lease receivables,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tract assets and certain other financial receivables. A loss allowance is recog-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nized over the expected lifetime of the receivable or asset. For other items sub-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ject to ECL, the impairment model with a three-stage approach is applied. Ini-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tially, and at each reporting date, a loss allowance will be recognized for the fol-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lowing 12 months, or a shorter time period depending on the time to maturity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(stage 1). If it has been a significant increase in credit risk since origination, a loss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allowance will be recognized for the remaining lifetime of the asset (stage 2).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assets that are considered as credit impaired, allowance for credit losses will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continue to capture the lifetime expected credit losses (stage 3). For credit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impaired receivables and assets, the interest revenue is calculated based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carrying amount of the asset, net of the loss allowance, rather than its gross car-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rying amount as in previous stages.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the respective model applied, the measurement of ECL is based on differ-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ent methods for different credit risk exposures. For trade receivables, contract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assets and certain other financial receivables, the method is based on historical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loss rates in combination with forward looking considerations. Lease receiv-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ables, certain other financial receivables and cash and cash equivalent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impaired by a rating method, where ECL is measured by the product of the prob-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ability of default, loss given default, and exposure at default. Both external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credit agencies rating and internally developed rating methods are applied. </w:t>
      </w:r>
    </w:p>
    <w:p>
      <w:pPr>
        <w:autoSpaceDN w:val="0"/>
        <w:tabs>
          <w:tab w:pos="402" w:val="left"/>
        </w:tabs>
        <w:autoSpaceDE w:val="0"/>
        <w:widowControl/>
        <w:spacing w:line="180" w:lineRule="exact" w:before="40" w:after="0"/>
        <w:ind w:left="232" w:right="432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measurement of ECL considers potential collaterals and other credit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enhancements in the form of guarantees.</w:t>
      </w:r>
    </w:p>
    <w:p>
      <w:pPr>
        <w:autoSpaceDN w:val="0"/>
        <w:autoSpaceDE w:val="0"/>
        <w:widowControl/>
        <w:spacing w:line="180" w:lineRule="exact" w:before="40" w:after="0"/>
        <w:ind w:left="232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financial assets are presented in the financial statements at amortized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cost, i.e. net of gross carrying amount and the loss allowance. Changes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loss allowance is recognized in profit or loss as impairment losses.</w:t>
      </w:r>
    </w:p>
    <w:p>
      <w:pPr>
        <w:autoSpaceDN w:val="0"/>
        <w:autoSpaceDE w:val="0"/>
        <w:widowControl/>
        <w:spacing w:line="182" w:lineRule="exact" w:before="166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Derivatives and hedge accounting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Derivatives are initially recognized at fair value on the date a derivative contract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is entered into and are subsequently measured at fair value. The method of rec-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ognizing the resulting gain or loss depends on whether the derivative is desig-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nated as a hedging instrument, and if so, the nature of the item hedged. 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Changes in fair value for derivatives that do not fulfill the criteria for hedge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accounting are recognized as operating or financial transactions based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purpose of the use of the derivative. Interest payments for interest rate swaps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recognized as interest income or expense, whereas changes in fair value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future payments are presented as gains or losses from financial instruments. </w:t>
      </w:r>
    </w:p>
    <w:p>
      <w:pPr>
        <w:autoSpaceDN w:val="0"/>
        <w:autoSpaceDE w:val="0"/>
        <w:widowControl/>
        <w:spacing w:line="180" w:lineRule="exact" w:before="40" w:after="0"/>
        <w:ind w:left="232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IFRS 9 Hedge accounting is applied. In order to qualify for hedge accounting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hedging relationship must be: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778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72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12" w:bottom="214" w:left="618" w:header="720" w:footer="720" w:gutter="0"/>
          <w:cols w:num="2" w:equalWidth="0">
            <w:col w:w="5294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26" w:right="144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formally identified and designated,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expected to fulfil the effectiveness requirements, and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documented.</w:t>
      </w:r>
    </w:p>
    <w:p>
      <w:pPr>
        <w:autoSpaceDN w:val="0"/>
        <w:autoSpaceDE w:val="0"/>
        <w:widowControl/>
        <w:spacing w:line="180" w:lineRule="exact" w:before="18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assesses, evaluates, and documents effectiveness both at hedge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inception and on an ongoing basis. Hedge effectiveness is assessed by an analy-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sis of the economic relationship between the hedged item and the hedging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instrument, and the effect of credit risk must not dominate the value changes’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that result from that economic relationship. Further, the hedge ratio, as defined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the Group´s risk management strategy, must be the same in the hedging rela-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tionship as in the actually hedge performed. </w:t>
      </w:r>
    </w:p>
    <w:p>
      <w:pPr>
        <w:autoSpaceDN w:val="0"/>
        <w:autoSpaceDE w:val="0"/>
        <w:widowControl/>
        <w:spacing w:line="180" w:lineRule="exact" w:before="18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>Cash flow hedges: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Changes in the fair value of the hedging instrument are rec-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ognized in other comprehensive income to the extent that the hedge is effective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the accumulated changes in fair value are recognized as a separate compo-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nent in equity. Gains or losses relating to the ineffective part of hedges are rec-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ognized immediately in profit or loss. </w:t>
      </w:r>
    </w:p>
    <w:p>
      <w:pPr>
        <w:autoSpaceDN w:val="0"/>
        <w:autoSpaceDE w:val="0"/>
        <w:widowControl/>
        <w:spacing w:line="180" w:lineRule="exact" w:before="40" w:after="0"/>
        <w:ind w:left="126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amount recognized in equity through other comprehensive income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reversed to profit or loss in the same period in which the hedged item affects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profit or loss. However, when the hedged forecast transaction results in the rec-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ognition of a non-financial asset or a non-financial liability, the amount previ-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ously recognized in other comprehensive income and accumulated in equity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transferred from equity and included in the initial measurement of the cost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non-financial asset or liability. The Group uses foreign currency forwards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hedge part of the future cash flows from forecasted transactions in foreign cur-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rencies. Interest rate swaps are also used as cash flow hedges for hedging inter-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est on borrowings with variable interest.</w:t>
      </w:r>
    </w:p>
    <w:p>
      <w:pPr>
        <w:autoSpaceDN w:val="0"/>
        <w:autoSpaceDE w:val="0"/>
        <w:widowControl/>
        <w:spacing w:line="180" w:lineRule="exact" w:before="178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>Hedge of net investments in foreign operations: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The Group hedges a substantial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part of net investments in foreign operations. Changes in the value of the hedge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instrument relating to the effective portion of the hedge are recognized in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comprehensive income and accumulated in equity. Gains or losses relating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ineffective portion are recognized immediately in profit or loss. On divest-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of foreign operations, the gain or loss accumulated in equity is recycled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through profit or loss, increasing or decreasing the profit or loss on the divest-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ment. The Group uses loans and forward contracts as hedging instruments.</w:t>
      </w:r>
    </w:p>
    <w:p>
      <w:pPr>
        <w:autoSpaceDN w:val="0"/>
        <w:tabs>
          <w:tab w:pos="246" w:val="left"/>
        </w:tabs>
        <w:autoSpaceDE w:val="0"/>
        <w:widowControl/>
        <w:spacing w:line="180" w:lineRule="exact" w:before="18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Accounting for discontinuation of hedges: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Hedge accounting may not be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voluntarily discontinued. Hedge accounting is discontinued: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 when the hedging instrument expires or is sold, terminated, or exercised,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 when there is no longer an economic relationship between the hedged item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the hedging instrument or the effect of credit risk dominates the value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changes that result from the economic relationship, 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when the hedge accounting no longer meets the risk management </w:t>
      </w:r>
      <w:r>
        <w:br/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objectives. </w:t>
      </w:r>
    </w:p>
    <w:p>
      <w:pPr>
        <w:autoSpaceDN w:val="0"/>
        <w:autoSpaceDE w:val="0"/>
        <w:widowControl/>
        <w:spacing w:line="180" w:lineRule="exact" w:before="18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cash flow hedges, any gain or loss recognized in other comprehensive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and accumulated in equity at the time of hedge discontinuation remains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equity and is recognized when the forecast transaction is ultimately recog-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nized in profit or loss. When a forecast transaction is no longer expected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occur, the gain or loss accumulated in equity is recognized immediately in profit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or loss. For net investment hedges, any gain and loss recognized in other com-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prehensive income and accumulated in equity at the time of hedge discontinua-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 remains in equity until divestment of foreign operations, when the gain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loss accumulated in equity is recycled through profit or loss. </w:t>
      </w:r>
    </w:p>
    <w:p>
      <w:pPr>
        <w:autoSpaceDN w:val="0"/>
        <w:autoSpaceDE w:val="0"/>
        <w:widowControl/>
        <w:spacing w:line="178" w:lineRule="exact" w:before="194" w:after="0"/>
        <w:ind w:left="126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Assets held for sale and discontinued operations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Assets are classified as held for sale if their value, within one year, will be recov-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ered through a sale and not through continued use in the operations.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reclassification date, assets and liabilities are measured at the lower of fair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less selling expenses and the carrying amount. Gains and losses recognized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remeasurements and disposals are reported in profit or loss. </w:t>
      </w:r>
    </w:p>
    <w:p>
      <w:pPr>
        <w:autoSpaceDN w:val="0"/>
        <w:autoSpaceDE w:val="0"/>
        <w:widowControl/>
        <w:spacing w:line="180" w:lineRule="exact" w:before="40" w:after="0"/>
        <w:ind w:left="126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discontinued operation is a component of the Group that either has been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disposed of, or is classified as held for sale, and represents a separate major line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business or geographical area of operations. A discontinued operation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reported separately from continuing operations in the income statement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corresponding presentation for the comparative period. In the balance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sheet assets held for sale and associated liabilities are reported separately,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comparative period is not affected. Assets held for sale are carried at the lower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carrying amount and fair value less cost to sell.</w:t>
      </w:r>
    </w:p>
    <w:p>
      <w:pPr>
        <w:autoSpaceDN w:val="0"/>
        <w:autoSpaceDE w:val="0"/>
        <w:widowControl/>
        <w:spacing w:line="180" w:lineRule="exact" w:before="40" w:after="0"/>
        <w:ind w:left="126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Epiroc was distributed during 2018 and has been recognized according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rules concerning discontinued operations (IFRS 5). Epiroc’s profit for the com-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parative period and up to the distribution and the capital gain generated by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distribution have been recognized in the line – Profit from discontinued opera-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tions, net of tax. The Group’s cash flows include Epiroc up to the distribution. </w:t>
      </w:r>
    </w:p>
    <w:p>
      <w:pPr>
        <w:sectPr>
          <w:type w:val="nextColumn"/>
          <w:pgSz w:w="11906" w:h="16838"/>
          <w:pgMar w:top="256" w:right="912" w:bottom="214" w:left="618" w:header="720" w:footer="720" w:gutter="0"/>
          <w:cols w:num="2" w:equalWidth="0">
            <w:col w:w="5294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84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Contingent liabilities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contingent liability is a possible obligation or a present obligation that arises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from past events that is not reported as a liability or provision, due either to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it is not probable that an outflow of resources will be required to settle the obli-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gation or that a sufficiently reliable calculation of the amount cannot be made.</w:t>
      </w:r>
    </w:p>
    <w:p>
      <w:pPr>
        <w:autoSpaceDN w:val="0"/>
        <w:autoSpaceDE w:val="0"/>
        <w:widowControl/>
        <w:spacing w:line="176" w:lineRule="exact" w:before="198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New or amended accounting standards in 2019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addition to IFRS 16 Leases, the following new or amended IFRS standards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have been applied by the Group from 2019, with none, or no material impact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Group.</w:t>
      </w:r>
    </w:p>
    <w:p>
      <w:pPr>
        <w:autoSpaceDN w:val="0"/>
        <w:autoSpaceDE w:val="0"/>
        <w:widowControl/>
        <w:spacing w:line="182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Amendment to IAS 28: Long-term interests in associates and joint ventures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amendment clarifies that IFRS 9, including its impairment requirements,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applies to long-term interests in associates and joint ventures for which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equity method is not used. Furthermore, in applying IFRS 9 to long-term inter-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ests in associates and joint ventures, an entity does not take into account adjust-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ments to their carrying amount required by IAS 28 (i.e. adjustments to the carry-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amount of long-term interests in associates and joint ventures arising from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allocation of losses of the investee or assessment of impairment in accor-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dance with IAS 28). </w:t>
      </w:r>
    </w:p>
    <w:p>
      <w:pPr>
        <w:autoSpaceDN w:val="0"/>
        <w:autoSpaceDE w:val="0"/>
        <w:widowControl/>
        <w:spacing w:line="182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Amendments to IFRS 9: Prepayment Features with Negative Compensation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amendment to IFRS 9 clarifies which financial asset may be measured 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amortized cost. This amendment permits more assets to be measured at amor-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tized cost than previously allowed, in particular certain pre-payable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assets with negative compensation. To qualify for the amortized cost measure-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ment, the negative compensation must be reasonable compensation for early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termination of the contract. To be applicable for such handling, the asset must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be held within a “hold to collect” business model.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This amendment also clarifies that when there are modifications relating to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financial liability measured at amortized cost, which do not lead to derecogni-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 of the financial liability, a gain or loss should be recognized in the profit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loss. This gain or loss is calculated by comparing the initial contractual cash flow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with the modified cash flow discounted at the original effective interest rate. </w:t>
      </w:r>
    </w:p>
    <w:p>
      <w:pPr>
        <w:autoSpaceDN w:val="0"/>
        <w:autoSpaceDE w:val="0"/>
        <w:widowControl/>
        <w:spacing w:line="182" w:lineRule="exact" w:before="166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Amendments to IAS 19: Plan Amendment, Curtailment or Settlement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amendment clarifies that the Group must, if a plan amendment, curtail-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 or settlement occurs, determine the current service cost and the net inter-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est for the period using the assumptions it used for the remeasurement. Fur-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thermore, the amendment clarifies the effect of a plan amendment, curtailment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or settlement on the requirements regarding the asset ceiling. The amendment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applies only to plan amendments, curtailments or settlements that occur on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after the beginning of the annual period in which the amendments to IAS 19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first applied. </w:t>
      </w:r>
    </w:p>
    <w:p>
      <w:pPr>
        <w:autoSpaceDN w:val="0"/>
        <w:autoSpaceDE w:val="0"/>
        <w:widowControl/>
        <w:spacing w:line="184" w:lineRule="exact" w:before="16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IFRIC 23 – Uncertainty over Income Tax Treatments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interpretation clarifies the application of recognition and measurement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requirements of IAS 12 Income Taxes when there is uncertainty over income tax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treatments and is to be applied to the determination of taxable profit (tax loss),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tax bases, unused tax losses, unused tax credits and tax rates. </w:t>
      </w:r>
    </w:p>
    <w:p>
      <w:pPr>
        <w:autoSpaceDN w:val="0"/>
        <w:autoSpaceDE w:val="0"/>
        <w:widowControl/>
        <w:spacing w:line="184" w:lineRule="exact" w:before="16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Annual Improvements 2015–2017 Cycle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annual improvements 2015–2017 cycle sets out amendments to four stan-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dards and the related Basis for Conclusion. All the amendments are effective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annual periods beginning on or after January 1, 2019 and generally require pro-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spective application. The standard and amendments are as follows:</w:t>
      </w:r>
    </w:p>
    <w:p>
      <w:pPr>
        <w:autoSpaceDN w:val="0"/>
        <w:tabs>
          <w:tab w:pos="178" w:val="left"/>
        </w:tabs>
        <w:autoSpaceDE w:val="0"/>
        <w:widowControl/>
        <w:spacing w:line="182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IFRS 3 – Business Combinations and IFRS 11 Joint Arrangements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amendment to IFRS 3 clarifies that when the Group obtains control over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joint operation that is a business, the Group should, according to IFRS 3,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remeasure the interest previously held in the joint operation to fair value.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the Group, that does not have joint control over a joint operation, but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reaches joint control over the joint operation, that is a business,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should not, according to IFRS 11, remeasure the interest previously held in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joint operation as this does not change the Group’s boundaries.</w:t>
      </w:r>
    </w:p>
    <w:p>
      <w:pPr>
        <w:autoSpaceDN w:val="0"/>
        <w:autoSpaceDE w:val="0"/>
        <w:widowControl/>
        <w:spacing w:line="184" w:lineRule="exact" w:before="16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IAS 12 Income Taxes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amendment clarifies that the Group must recognize all income tax conse-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quences of dividends in profit and loss, other comprehensive income or equity,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depending on the nature and where the entity recognized the originating trans-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action or event. 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66" w:space="0"/>
            <w:col w:w="5288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4" w:after="0"/>
        <w:ind w:left="130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IAS 23 Borrowing Costs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amendment to IAS 23 clarifies that when a qualifying asset is ready for its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intended use or sale, and some of the specific borrowings related to this asset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still outstanding at that point, those outstanding borrowing should be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included in the funds the company borrows generally and hence be included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borrowing costs used for deciding the capitalization rate.</w:t>
      </w:r>
    </w:p>
    <w:p>
      <w:pPr>
        <w:autoSpaceDN w:val="0"/>
        <w:autoSpaceDE w:val="0"/>
        <w:widowControl/>
        <w:spacing w:line="178" w:lineRule="exact" w:before="196" w:after="0"/>
        <w:ind w:left="130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New or amended accounting standards effective after 2019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standards, interpretations, and amendments have been issued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but were not effective as of December 31, 2019 and in some cases had not been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adopted by the EU. The Group has not applied the new standards, interpreta-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tions or amendments. The current assessment is that these amendments will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have none or no material effect on the Group. </w:t>
      </w:r>
    </w:p>
    <w:p>
      <w:pPr>
        <w:autoSpaceDN w:val="0"/>
        <w:autoSpaceDE w:val="0"/>
        <w:widowControl/>
        <w:spacing w:line="182" w:lineRule="exact" w:before="166" w:after="0"/>
        <w:ind w:left="130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Amendment to IFRS 3 – Business Combinations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amendment clarifies the definition of a business. To be considered a busi-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ness, an acquired set of activities and assets must include, at a minimum, 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input and a substantive process that together significantly contribute to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ability to create outputs. Also the definition of the term “outputs” is amended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focus on goods and services provided to customers, generating investment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and other income, and it excludes returns in the form of lower costs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other economic benefits. The amendments are applied prospectively to all busi-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ness combinations and asset acquisitions for which the acquisition date is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January 1, 2020 or after, with early application permitted.</w:t>
      </w:r>
    </w:p>
    <w:p>
      <w:pPr>
        <w:autoSpaceDN w:val="0"/>
        <w:autoSpaceDE w:val="0"/>
        <w:widowControl/>
        <w:spacing w:line="180" w:lineRule="exact" w:before="168" w:after="0"/>
        <w:ind w:left="130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Amendment to IAS 1 and IAS 8 – Definition of Material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amendments to IAS 1 Presentation of Financial Statements and IAS 8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Accounting Policies, Changes in Accounting Estimates and Errors are done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align the definition of “material” across the standards and to clarify certain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aspects of the definition. The new definition states that, “Information is material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if omitting, misstating or obscuring it could reasonably be expected to influence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decisions that the primary users of general purpose financial statements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make on the basis of those financial statements, which provide financial infor-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mation about a specific reporting entity.” In particular, the amendment clarifies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concept of “obscuring” material information and the meaning of primary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users of general purpose financial statements. Furthermore, IASB also amended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Standards and the Conceptual Framework that contain a definition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material or refer to the term “material” to ensure consistency. The amendments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applied prospectively for annual periods beginning on January 1, 2020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after, with earlier application permitted. </w:t>
      </w:r>
    </w:p>
    <w:p>
      <w:pPr>
        <w:autoSpaceDN w:val="0"/>
        <w:autoSpaceDE w:val="0"/>
        <w:widowControl/>
        <w:spacing w:line="182" w:lineRule="exact" w:before="164" w:after="0"/>
        <w:ind w:left="130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Interest Rate Benchmark Reform (Amendments to IFRS 7, IFRS 9 and IAS 39)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There is an ongoing project to reform interest rate benchmarks, such as EONIA,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EURIBOR and LIBOR, and alternative reference rates, known as “risk-free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rates”(RFR’s) are being developed and will replace existing interest rate bench-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marks. In this process IASB has issued amendments to IFRS 7, IFRS 9 and IAS 39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that deals with hedging relationships that are directly affected by the interest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rate benchmark reform and provide temporary exceptions from applying spe-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cific hedge accounting requirements during the period of uncertainty arising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from the reform. The amendments are applied for annual periods beginning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January 1, 2020 or after, with earlier application permitted. </w:t>
      </w:r>
    </w:p>
    <w:p>
      <w:pPr>
        <w:autoSpaceDN w:val="0"/>
        <w:tabs>
          <w:tab w:pos="5036" w:val="left"/>
        </w:tabs>
        <w:autoSpaceDE w:val="0"/>
        <w:widowControl/>
        <w:spacing w:line="324" w:lineRule="exact" w:before="4968" w:after="0"/>
        <w:ind w:left="367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73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66" w:space="0"/>
            <w:col w:w="5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87"/>
        <w:gridCol w:w="5187"/>
      </w:tblGrid>
      <w:tr>
        <w:trPr>
          <w:trHeight w:hRule="exact" w:val="346"/>
        </w:trPr>
        <w:tc>
          <w:tcPr>
            <w:tcW w:type="dxa" w:w="31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9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20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pgSz w:w="11906" w:h="16838"/>
          <w:pgMar w:top="256" w:right="914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98" w:after="0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706F6F"/>
          <w:sz w:val="16"/>
        </w:rPr>
        <w:t xml:space="preserve">CRITICAL ACCOUNTING ESTIMATES AND JUDGEMENTS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preparation of financial reports requires management’s judgement and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use of estimates and assumptions that affects the amounts reported in the 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solidated financial statements. These estimates and associated assumptions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based on historical experience and various other factors that are believed to be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reasonable under the prevailing circumstances. Actual result may differ from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those estimates. The estimates and assumptions are reviewed on an on-going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basis. Changes in accounting estimates are recognized in the period which they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 revised in and in any future periods affected.</w:t>
      </w:r>
    </w:p>
    <w:p>
      <w:pPr>
        <w:autoSpaceDN w:val="0"/>
        <w:autoSpaceDE w:val="0"/>
        <w:widowControl/>
        <w:spacing w:line="180" w:lineRule="exact" w:before="40" w:after="0"/>
        <w:ind w:left="23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estimates and the judgements which, in the opinion of management,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significant to the underlying amounts included in the financial reports and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which there is a significant risk that future events or new information could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entail a change in those estimates or judgements are as follows:</w:t>
      </w:r>
    </w:p>
    <w:p>
      <w:pPr>
        <w:autoSpaceDN w:val="0"/>
        <w:autoSpaceDE w:val="0"/>
        <w:widowControl/>
        <w:spacing w:line="180" w:lineRule="exact" w:before="192" w:after="0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Revenue recognition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Key sources of estimation uncertainty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Revenue for services and for highly customized goods where an enforceable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right of payment is present is recognized over time in profit or loss by reference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to the progress towards satisfaction of the performance obligation at the bal-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ance sheet date. The progress towards satisfaction is determined by the propor-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tion of cost incurred to date compared to the estimated total cost of each per-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formance obligation. There is always an uncertainty if the total estimated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expenditure is correctly calculated, and if the expenditure incurred reflects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accurately the actual costs incurred, which means that there is uncertainty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estimates of the degree of completion of the work performed. Management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has assessed this method of determining the progress towards satisfaction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performance obligation as most suitable as it reflects the progression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work performed, and the enforceable right of payment from the customer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costs are incurred on the performance obligations. </w:t>
      </w:r>
    </w:p>
    <w:p>
      <w:pPr>
        <w:autoSpaceDN w:val="0"/>
        <w:tabs>
          <w:tab w:pos="402" w:val="left"/>
        </w:tabs>
        <w:autoSpaceDE w:val="0"/>
        <w:widowControl/>
        <w:spacing w:line="180" w:lineRule="exact" w:before="40" w:after="0"/>
        <w:ind w:left="232" w:right="432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Revenue for goods sold is recognized in profit or loss at one point in time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control of the good has been transferred to the customer. </w:t>
      </w:r>
    </w:p>
    <w:p>
      <w:pPr>
        <w:autoSpaceDN w:val="0"/>
        <w:tabs>
          <w:tab w:pos="352" w:val="left"/>
        </w:tabs>
        <w:autoSpaceDE w:val="0"/>
        <w:widowControl/>
        <w:spacing w:line="180" w:lineRule="exact" w:before="166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Accounting judgement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Management’s judgement is used, for instance, when assessing: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degree of progress towards satisfaction of the performance obligations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the estimated total costs for such contracts when revenue is recognized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over time, to determine the revenue and cost to be recognized in the current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period, and whether any losses need to be recognized,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if the control has been transferred to the customer (for example the Group has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present right to payment for the good, the customer has legal title of the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good, the good has been delivered to the customer and/or the customer has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significant risks and rewards of the ownership of the good), to determine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if revenue and cost should be recognized in the current period,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transaction price of each performance obligation when a contract </w:t>
      </w:r>
      <w:r>
        <w:br/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includes more than one performance obligation, to determine the revenue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cost to be recognized in the current period,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certain contracts which include a right of return and/or volume rebates that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give rise to variable consideration, variable consideration is assessed to iden-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tify possible constrains, and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customer credit risk (i.e. the risk that the customer will not meet the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payment obligation), to determine and justify the revenue recognized in the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current period. </w:t>
      </w:r>
    </w:p>
    <w:p>
      <w:pPr>
        <w:autoSpaceDN w:val="0"/>
        <w:autoSpaceDE w:val="0"/>
        <w:widowControl/>
        <w:spacing w:line="178" w:lineRule="exact" w:before="192" w:after="0"/>
        <w:ind w:left="232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Impairment of goodwill, other intangible assets and other </w:t>
      </w:r>
      <w:r>
        <w:br/>
      </w: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long-lived assets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Key sources of estimation uncertainty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Goodwill and certain trademarks are not amortized but are subject to annual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tests for impairment. Other intangible assets and other long-lived assets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amortized or depreciated based on management’s estimates of the period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assets will generate revenue but are also reviewed regularly for indications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impairment. The impairment tests are based on a review of the recoverable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amount, which is estimated based on management’s projections of future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flows using internal business plans and forecasts. 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2924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74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14" w:bottom="214" w:left="618" w:header="720" w:footer="720" w:gutter="0"/>
          <w:cols w:num="2" w:equalWidth="0">
            <w:col w:w="5292" w:space="0"/>
            <w:col w:w="5082" w:space="0"/>
          </w:cols>
          <w:docGrid w:linePitch="360"/>
        </w:sectPr>
      </w:pPr>
    </w:p>
    <w:p>
      <w:pPr>
        <w:autoSpaceDN w:val="0"/>
        <w:tabs>
          <w:tab w:pos="248" w:val="left"/>
        </w:tabs>
        <w:autoSpaceDE w:val="0"/>
        <w:widowControl/>
        <w:spacing w:line="182" w:lineRule="exact" w:before="26" w:after="0"/>
        <w:ind w:left="128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Accounting judgement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Asset impairment requires management’s judgement, particularly in assessing: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 whether an event has occurred that may affect asset values,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whether the carrying value of an asset can be supported by the net present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value of future cash flows, which are estimated based upon the continued use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the asset in the business,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the appropriate assumptions to be applied in preparing cash flow projections,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the discounting of these cash flows.</w:t>
      </w:r>
    </w:p>
    <w:p>
      <w:pPr>
        <w:autoSpaceDN w:val="0"/>
        <w:autoSpaceDE w:val="0"/>
        <w:widowControl/>
        <w:spacing w:line="180" w:lineRule="exact" w:before="180" w:after="0"/>
        <w:ind w:left="128" w:right="166" w:firstLine="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Changing the assumptions selected by management to determine the level, if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any, of impairment could affect the financial position and results of operation.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See note 12.</w:t>
      </w:r>
    </w:p>
    <w:p>
      <w:pPr>
        <w:autoSpaceDN w:val="0"/>
        <w:autoSpaceDE w:val="0"/>
        <w:widowControl/>
        <w:spacing w:line="178" w:lineRule="exact" w:before="196" w:after="0"/>
        <w:ind w:left="12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Deferred taxes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Key sources of estimation uncertainty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Deferred tax assets are recognized for temporary differences between the car-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rying amounts for financial reporting purposes of assets and liabilities and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amounts used for taxation purposes and for tax loss carry-forwards.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records deferred tax assets based upon management’s estimates of future tax-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able profit in different tax jurisdictions. The actual results may differ from these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estimates, due to change in the business climate and change in tax legislation.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See note 9.</w:t>
      </w:r>
    </w:p>
    <w:p>
      <w:pPr>
        <w:autoSpaceDN w:val="0"/>
        <w:autoSpaceDE w:val="0"/>
        <w:widowControl/>
        <w:spacing w:line="178" w:lineRule="exact" w:before="196" w:after="0"/>
        <w:ind w:left="12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Inventory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Accounting judgement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values inventory at the lower of historical cost, based on the first-in,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first-out basis, and net realizable value. The calculation of net realizable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involves management’s judgement on the estimated sales prices, over-stock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articles, outdated articles, damaged goods, and selling costs. If the estimated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net realizable value is lower than cost, a valuation allowance is established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inventory obsolescence. See note 16 for additional information.</w:t>
      </w:r>
    </w:p>
    <w:p>
      <w:pPr>
        <w:autoSpaceDN w:val="0"/>
        <w:tabs>
          <w:tab w:pos="248" w:val="left"/>
        </w:tabs>
        <w:autoSpaceDE w:val="0"/>
        <w:widowControl/>
        <w:spacing w:line="178" w:lineRule="exact" w:before="196" w:after="0"/>
        <w:ind w:left="12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Leases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Accounting judgement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has several lease contracts that include extension options.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applies judgement in evaluating the lease term, it considers all facts and circum-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stances that create an economic incentive to exercise an extension option.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Extension options are only included in the lease term if the lease is reasonably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certain to be extended. For leases of premises, the following factors are nor-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mally the most relevant: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If any leasehold improvements are expected to have a significant remaining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value, the Group is typically reasonably certain to extend.</w:t>
      </w:r>
    </w:p>
    <w:p>
      <w:pPr>
        <w:autoSpaceDN w:val="0"/>
        <w:autoSpaceDE w:val="0"/>
        <w:widowControl/>
        <w:spacing w:line="180" w:lineRule="exact" w:before="40" w:after="0"/>
        <w:ind w:left="248" w:right="144" w:hanging="12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Otherwise, the Group considers other factors including historical lease dura-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tions and the costs and business disruption required to replace the leased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asset.</w:t>
      </w:r>
    </w:p>
    <w:p>
      <w:pPr>
        <w:autoSpaceDN w:val="0"/>
        <w:autoSpaceDE w:val="0"/>
        <w:widowControl/>
        <w:spacing w:line="180" w:lineRule="exact" w:before="180" w:after="0"/>
        <w:ind w:left="12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renewal periods for leases of offices and warehouse premises with exten-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sion options exceeding 10 to 15 years are not included as part of the lease term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these are not reasonably certain to be exercised. In addition, renewal options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leases of motor vehicles are not part of the lease term because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typically leases motor vehicles for not more than three to five years and, hence,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not exercising any renewal options. </w:t>
      </w:r>
    </w:p>
    <w:p>
      <w:pPr>
        <w:autoSpaceDN w:val="0"/>
        <w:autoSpaceDE w:val="0"/>
        <w:widowControl/>
        <w:spacing w:line="180" w:lineRule="exact" w:before="40" w:after="0"/>
        <w:ind w:left="12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After the commencement date, the Group reassesses the lease term if there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significant event or change in circumstances that is within its control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affects its ability to exercise the option to renew. Refer to note 22 for informa-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 on potential future rental payments relating to extension options that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not included in the lease term. </w:t>
      </w:r>
    </w:p>
    <w:p>
      <w:pPr>
        <w:autoSpaceDN w:val="0"/>
        <w:autoSpaceDE w:val="0"/>
        <w:widowControl/>
        <w:spacing w:line="182" w:lineRule="exact" w:before="164" w:after="0"/>
        <w:ind w:left="128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Key sources of estimation uncertainty: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the Group cannot readily determine the interest rate implicit in the lease,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it uses incremental borrowing rate (IBR) to measure lease liabilities. The IBR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rate of interest that the Group would have to pay to borrow over similar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terms which requires estimations when no observable rates are available.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 estimates the IBR by using market interest rates and adjusting with entity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specific estimates such as currency and country risk.</w:t>
      </w:r>
    </w:p>
    <w:p>
      <w:pPr>
        <w:sectPr>
          <w:type w:val="nextColumn"/>
          <w:pgSz w:w="11906" w:h="16838"/>
          <w:pgMar w:top="256" w:right="914" w:bottom="214" w:left="618" w:header="720" w:footer="720" w:gutter="0"/>
          <w:cols w:num="2" w:equalWidth="0">
            <w:col w:w="529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16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Significant accounting principles, critical accounting estimates and judgements,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Trade and financial receivable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Key sources of estimation uncertainty: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measure the expected credit losses on financial assets classified 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amortized cost including trade and financial receivables, lease receivables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contract assets. The expected credit losses for trade receivables and contract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assets are an assessment of specific loss provisions corresponding to individually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significant exposures as well as historical loss rates in combination with forward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looking considerations. The expected credit losses for lease receivables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financial receivables are an assessment that reflects an unbiased, probability-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weighted outcome based on reasonable and supportable forecasts. </w:t>
      </w:r>
    </w:p>
    <w:p>
      <w:pPr>
        <w:autoSpaceDN w:val="0"/>
        <w:autoSpaceDE w:val="0"/>
        <w:widowControl/>
        <w:spacing w:line="184" w:lineRule="exact" w:before="16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Accounting judgement: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Management’s judgement considers rapidly changing market conditions. 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overlay control is performed to ensure that an adequate loss allowance is recog-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nized. Additional information is included in section “Credit risk” in note 27. </w:t>
      </w:r>
    </w:p>
    <w:p>
      <w:pPr>
        <w:autoSpaceDN w:val="0"/>
        <w:autoSpaceDE w:val="0"/>
        <w:widowControl/>
        <w:spacing w:line="178" w:lineRule="exact" w:before="196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Pension and other post-employment benefit valuation assumptions </w:t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Key sources of estimation uncertainty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Pensions and other post-employment obligations are dependent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assumptions established by management and used by actuaries in calculating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such amounts. The key assumptions include discount rates, inflation, future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salary increases, mortality rates, and healthcare-cost trend rates. The actuarial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assumptions are reviewed on an annual basis and are changed when it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deemed appropriate. </w:t>
      </w:r>
    </w:p>
    <w:p>
      <w:pPr>
        <w:autoSpaceDN w:val="0"/>
        <w:tabs>
          <w:tab w:pos="178" w:val="left"/>
        </w:tabs>
        <w:autoSpaceDE w:val="0"/>
        <w:widowControl/>
        <w:spacing w:line="180" w:lineRule="exact" w:before="40" w:after="0"/>
        <w:ind w:left="8" w:right="288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See note 23 for additional information regarding assumptions used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calculation of pension and post-employment obligations. 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64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0"/>
        <w:ind w:left="132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Legal proceedings and tax claims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Accounting judgement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recognizes a liability when the Group has an obligation from a past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event involving the transfer of economic benefits and when a reasonable esti-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mate can be made of what the transfer might be. The Group reviews outstand-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legal cases regularly in order to assess the need for provisions in the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statements. These reviews consider the factors of the specific case by internal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legal counsel and through the use of outside legal counsel and advisors when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necessary. The financial statements may be affected to the extent that manage-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ment’s assessments of the factors considered are not consistent with the actual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outcome.</w:t>
      </w:r>
    </w:p>
    <w:p>
      <w:pPr>
        <w:autoSpaceDN w:val="0"/>
        <w:autoSpaceDE w:val="0"/>
        <w:widowControl/>
        <w:spacing w:line="180" w:lineRule="exact" w:before="40" w:after="0"/>
        <w:ind w:left="1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Additionally, the legal entities of the Group are frequently subject to audits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by tax authorities in accordance with standard practice in the countries where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operates. In instances where the tax authorities have a different view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on how to interpret the tax legislation, the Group makes estimates as to the like-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lihood of the outcome of the dispute, as well as estimates of potential claims.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actual results may differ from these estimates.</w:t>
      </w:r>
    </w:p>
    <w:p>
      <w:pPr>
        <w:autoSpaceDN w:val="0"/>
        <w:autoSpaceDE w:val="0"/>
        <w:widowControl/>
        <w:spacing w:line="178" w:lineRule="exact" w:before="196" w:after="0"/>
        <w:ind w:left="132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Warranty provisions </w:t>
      </w:r>
      <w:r>
        <w:br/>
      </w: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Key sources of estimation uncertainty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Provisions for product warranties should cover future commitments for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sales volumes already realized. Warranty provisions are complex accounting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estimates due to the variety of variables which are included in the calculations.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calculation methods are based on the type of products sold and historical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data for level of repairs and replacements. The underlying estimates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calculating the provision are reviewed at least quarterly as well as when new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products are introduced or when other changes occur which may affect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calculation. See note 25.</w:t>
      </w:r>
    </w:p>
    <w:p>
      <w:pPr>
        <w:autoSpaceDN w:val="0"/>
        <w:tabs>
          <w:tab w:pos="5038" w:val="left"/>
        </w:tabs>
        <w:autoSpaceDE w:val="0"/>
        <w:widowControl/>
        <w:spacing w:line="324" w:lineRule="exact" w:before="9064" w:after="0"/>
        <w:ind w:left="3674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75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64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5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81"/>
        <w:gridCol w:w="5181"/>
      </w:tblGrid>
      <w:tr>
        <w:trPr>
          <w:trHeight w:hRule="exact" w:val="366"/>
        </w:trPr>
        <w:tc>
          <w:tcPr>
            <w:tcW w:type="dxa" w:w="3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2.</w:t>
            </w:r>
          </w:p>
        </w:tc>
        <w:tc>
          <w:tcPr>
            <w:tcW w:type="dxa" w:w="977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Acquisitions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>
        <w:trPr>
          <w:trHeight w:hRule="exact" w:val="304"/>
        </w:trPr>
        <w:tc>
          <w:tcPr>
            <w:tcW w:type="dxa" w:w="6212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6212"/>
            </w:tblGrid>
            <w:tr>
              <w:trPr>
                <w:trHeight w:hRule="exact" w:val="248"/>
              </w:trPr>
              <w:tc>
                <w:tcPr>
                  <w:tcW w:type="dxa" w:w="499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4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The following summarizes the acquisitions during 2019 and 2018: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06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Business area</w:t>
            </w:r>
          </w:p>
        </w:tc>
        <w:tc>
          <w:tcPr>
            <w:tcW w:type="dxa" w:w="1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06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Revenues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 xml:space="preserve">1) </w:t>
            </w:r>
          </w:p>
        </w:tc>
        <w:tc>
          <w:tcPr>
            <w:tcW w:type="dxa" w:w="90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14" w:after="0"/>
              <w:ind w:left="164" w:right="0" w:firstLine="2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Number of 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employees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</w:tr>
      <w:tr>
        <w:trPr>
          <w:trHeight w:hRule="exact" w:val="294"/>
        </w:trPr>
        <w:tc>
          <w:tcPr>
            <w:tcW w:type="dxa" w:w="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Closing date</w:t>
            </w:r>
          </w:p>
        </w:tc>
        <w:tc>
          <w:tcPr>
            <w:tcW w:type="dxa" w:w="54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7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Country</w:t>
            </w:r>
          </w:p>
        </w:tc>
        <w:tc>
          <w:tcPr>
            <w:tcW w:type="dxa" w:w="610"/>
            <w:vMerge/>
            <w:tcBorders/>
          </w:tcPr>
          <w:p/>
        </w:tc>
        <w:tc>
          <w:tcPr>
            <w:tcW w:type="dxa" w:w="610"/>
            <w:vMerge/>
            <w:tcBorders/>
          </w:tcPr>
          <w:p/>
        </w:tc>
        <w:tc>
          <w:tcPr>
            <w:tcW w:type="dxa" w:w="61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772"/>
            <w:tcBorders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Nov. 6</w:t>
            </w:r>
          </w:p>
        </w:tc>
        <w:tc>
          <w:tcPr>
            <w:tcW w:type="dxa" w:w="2558"/>
            <w:gridSpan w:val="2"/>
            <w:tcBorders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WestRon</w:t>
            </w:r>
          </w:p>
        </w:tc>
        <w:tc>
          <w:tcPr>
            <w:tcW w:type="dxa" w:w="2882"/>
            <w:gridSpan w:val="11"/>
            <w:tcBorders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2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Oct. 18</w:t>
            </w:r>
          </w:p>
        </w:tc>
        <w:tc>
          <w:tcPr>
            <w:tcW w:type="dxa" w:w="4058"/>
            <w:gridSpan w:val="1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Accurate Air Engineering and Compressed Air of California</w:t>
            </w:r>
          </w:p>
        </w:tc>
        <w:tc>
          <w:tcPr>
            <w:tcW w:type="dxa" w:w="138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Jul. 2</w:t>
            </w:r>
          </w:p>
        </w:tc>
        <w:tc>
          <w:tcPr>
            <w:tcW w:type="dxa" w:w="2558"/>
            <w:gridSpan w:val="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MGES Inc.</w:t>
            </w:r>
          </w:p>
        </w:tc>
        <w:tc>
          <w:tcPr>
            <w:tcW w:type="dxa" w:w="2882"/>
            <w:gridSpan w:val="11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48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Jul. 2</w:t>
            </w:r>
          </w:p>
        </w:tc>
        <w:tc>
          <w:tcPr>
            <w:tcW w:type="dxa" w:w="2754"/>
            <w:gridSpan w:val="3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Eurochiller S.r.l.</w:t>
            </w:r>
          </w:p>
        </w:tc>
        <w:tc>
          <w:tcPr>
            <w:tcW w:type="dxa" w:w="2686"/>
            <w:gridSpan w:val="1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Italy etc.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267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90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Jul. 1</w:t>
            </w:r>
          </w:p>
        </w:tc>
        <w:tc>
          <w:tcPr>
            <w:tcW w:type="dxa" w:w="3596"/>
            <w:gridSpan w:val="9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Brooks’ Semiconductor Cryogenics Business</w:t>
            </w:r>
          </w:p>
        </w:tc>
        <w:tc>
          <w:tcPr>
            <w:tcW w:type="dxa" w:w="1844"/>
            <w:gridSpan w:val="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 etc.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Vacuum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1 400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400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Jun. 19</w:t>
            </w:r>
          </w:p>
        </w:tc>
        <w:tc>
          <w:tcPr>
            <w:tcW w:type="dxa" w:w="3696"/>
            <w:gridSpan w:val="1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Powerhouse Equipment &amp; Engineering Co. Inc.</w:t>
            </w:r>
          </w:p>
        </w:tc>
        <w:tc>
          <w:tcPr>
            <w:tcW w:type="dxa" w:w="1744"/>
            <w:gridSpan w:val="3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Power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347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95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Jun. 17</w:t>
            </w:r>
          </w:p>
        </w:tc>
        <w:tc>
          <w:tcPr>
            <w:tcW w:type="dxa" w:w="2754"/>
            <w:gridSpan w:val="3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Taylor Air Center</w:t>
            </w:r>
          </w:p>
        </w:tc>
        <w:tc>
          <w:tcPr>
            <w:tcW w:type="dxa" w:w="2686"/>
            <w:gridSpan w:val="1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May 29</w:t>
            </w:r>
          </w:p>
        </w:tc>
        <w:tc>
          <w:tcPr>
            <w:tcW w:type="dxa" w:w="3158"/>
            <w:gridSpan w:val="7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AirCenterSüd GmbH &amp; Co. KG</w:t>
            </w:r>
          </w:p>
        </w:tc>
        <w:tc>
          <w:tcPr>
            <w:tcW w:type="dxa" w:w="2282"/>
            <w:gridSpan w:val="6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Germany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May 27</w:t>
            </w:r>
          </w:p>
        </w:tc>
        <w:tc>
          <w:tcPr>
            <w:tcW w:type="dxa" w:w="3022"/>
            <w:gridSpan w:val="6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Air Compresseur service</w:t>
            </w:r>
          </w:p>
        </w:tc>
        <w:tc>
          <w:tcPr>
            <w:tcW w:type="dxa" w:w="2418"/>
            <w:gridSpan w:val="7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France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May 3</w:t>
            </w:r>
          </w:p>
        </w:tc>
        <w:tc>
          <w:tcPr>
            <w:tcW w:type="dxa" w:w="2832"/>
            <w:gridSpan w:val="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Bold &amp; Cichos GbR</w:t>
            </w:r>
          </w:p>
        </w:tc>
        <w:tc>
          <w:tcPr>
            <w:tcW w:type="dxa" w:w="2608"/>
            <w:gridSpan w:val="9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Germany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8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May 2</w:t>
            </w:r>
          </w:p>
        </w:tc>
        <w:tc>
          <w:tcPr>
            <w:tcW w:type="dxa" w:w="3486"/>
            <w:gridSpan w:val="8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Mid South Engine &amp; Power Systems, LLC</w:t>
            </w:r>
          </w:p>
        </w:tc>
        <w:tc>
          <w:tcPr>
            <w:tcW w:type="dxa" w:w="1954"/>
            <w:gridSpan w:val="5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Power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54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Apr. 9</w:t>
            </w:r>
          </w:p>
        </w:tc>
        <w:tc>
          <w:tcPr>
            <w:tcW w:type="dxa" w:w="3596"/>
            <w:gridSpan w:val="9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PSI Compressors of Brockville Incorporated</w:t>
            </w:r>
          </w:p>
        </w:tc>
        <w:tc>
          <w:tcPr>
            <w:tcW w:type="dxa" w:w="1844"/>
            <w:gridSpan w:val="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7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Canada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Apr. 3</w:t>
            </w:r>
          </w:p>
        </w:tc>
        <w:tc>
          <w:tcPr>
            <w:tcW w:type="dxa" w:w="3486"/>
            <w:gridSpan w:val="8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Jacob Drucklufttechnik Vertriebs GmbH</w:t>
            </w:r>
          </w:p>
        </w:tc>
        <w:tc>
          <w:tcPr>
            <w:tcW w:type="dxa" w:w="1954"/>
            <w:gridSpan w:val="5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Germany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Apr. 2</w:t>
            </w:r>
          </w:p>
        </w:tc>
        <w:tc>
          <w:tcPr>
            <w:tcW w:type="dxa" w:w="2832"/>
            <w:gridSpan w:val="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S.A.S. Air Diffusion</w:t>
            </w:r>
          </w:p>
        </w:tc>
        <w:tc>
          <w:tcPr>
            <w:tcW w:type="dxa" w:w="2608"/>
            <w:gridSpan w:val="9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8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France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</w:t>
            </w:r>
          </w:p>
        </w:tc>
      </w:tr>
      <w:tr>
        <w:trPr>
          <w:trHeight w:hRule="exact" w:val="234"/>
        </w:trPr>
        <w:tc>
          <w:tcPr>
            <w:tcW w:type="dxa" w:w="938"/>
            <w:gridSpan w:val="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Mar. 19</w:t>
            </w:r>
          </w:p>
        </w:tc>
        <w:tc>
          <w:tcPr>
            <w:tcW w:type="dxa" w:w="2732"/>
            <w:gridSpan w:val="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4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Class 1 Incorporated</w:t>
            </w:r>
          </w:p>
        </w:tc>
        <w:tc>
          <w:tcPr>
            <w:tcW w:type="dxa" w:w="2542"/>
            <w:gridSpan w:val="8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Canada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130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50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Mar. 6</w:t>
            </w:r>
          </w:p>
        </w:tc>
        <w:tc>
          <w:tcPr>
            <w:tcW w:type="dxa" w:w="3158"/>
            <w:gridSpan w:val="7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Woodward Compressor Sales</w:t>
            </w:r>
          </w:p>
        </w:tc>
        <w:tc>
          <w:tcPr>
            <w:tcW w:type="dxa" w:w="2282"/>
            <w:gridSpan w:val="6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8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Mar. 1</w:t>
            </w:r>
          </w:p>
        </w:tc>
        <w:tc>
          <w:tcPr>
            <w:tcW w:type="dxa" w:w="3596"/>
            <w:gridSpan w:val="9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Appleton Compressor Service &amp; Supply, Inc.</w:t>
            </w:r>
          </w:p>
        </w:tc>
        <w:tc>
          <w:tcPr>
            <w:tcW w:type="dxa" w:w="1844"/>
            <w:gridSpan w:val="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0" w:right="176" w:firstLine="0"/>
              <w:jc w:val="right"/>
            </w:pP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 Jan. 4</w:t>
            </w:r>
          </w:p>
        </w:tc>
        <w:tc>
          <w:tcPr>
            <w:tcW w:type="dxa" w:w="3596"/>
            <w:gridSpan w:val="9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German Industrie Pumpen Vertriebs GmbH</w:t>
            </w:r>
          </w:p>
        </w:tc>
        <w:tc>
          <w:tcPr>
            <w:tcW w:type="dxa" w:w="1844"/>
            <w:gridSpan w:val="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Germany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Power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50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 Sep. 4</w:t>
            </w:r>
          </w:p>
        </w:tc>
        <w:tc>
          <w:tcPr>
            <w:tcW w:type="dxa" w:w="2558"/>
            <w:gridSpan w:val="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Reno A/S</w:t>
            </w:r>
          </w:p>
        </w:tc>
        <w:tc>
          <w:tcPr>
            <w:tcW w:type="dxa" w:w="2882"/>
            <w:gridSpan w:val="11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Denmark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153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60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 Aug. 1</w:t>
            </w:r>
          </w:p>
        </w:tc>
        <w:tc>
          <w:tcPr>
            <w:tcW w:type="dxa" w:w="3882"/>
            <w:gridSpan w:val="11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QUISS Qualitäts- Inspektionssysteme und Service AG</w:t>
            </w:r>
          </w:p>
        </w:tc>
        <w:tc>
          <w:tcPr>
            <w:tcW w:type="dxa" w:w="1558"/>
            <w:gridSpan w:val="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3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Germany 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Industrial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86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45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 Apr. 4</w:t>
            </w:r>
          </w:p>
        </w:tc>
        <w:tc>
          <w:tcPr>
            <w:tcW w:type="dxa" w:w="3158"/>
            <w:gridSpan w:val="7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Klingel Joining Technologies</w:t>
            </w:r>
          </w:p>
        </w:tc>
        <w:tc>
          <w:tcPr>
            <w:tcW w:type="dxa" w:w="2282"/>
            <w:gridSpan w:val="6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Germany 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Industrial Technique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82 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</w:t>
            </w:r>
          </w:p>
        </w:tc>
      </w:tr>
      <w:tr>
        <w:trPr>
          <w:trHeight w:hRule="exact" w:val="234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 Mar. 1</w:t>
            </w:r>
          </w:p>
        </w:tc>
        <w:tc>
          <w:tcPr>
            <w:tcW w:type="dxa" w:w="2898"/>
            <w:gridSpan w:val="5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Walker Filtration Ltd </w:t>
            </w:r>
          </w:p>
        </w:tc>
        <w:tc>
          <w:tcPr>
            <w:tcW w:type="dxa" w:w="2542"/>
            <w:gridSpan w:val="8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United Kingdom 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330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220 </w:t>
            </w:r>
          </w:p>
        </w:tc>
      </w:tr>
      <w:tr>
        <w:trPr>
          <w:trHeight w:hRule="exact" w:val="232"/>
        </w:trPr>
        <w:tc>
          <w:tcPr>
            <w:tcW w:type="dxa" w:w="772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 Jan. 17</w:t>
            </w:r>
          </w:p>
        </w:tc>
        <w:tc>
          <w:tcPr>
            <w:tcW w:type="dxa" w:w="3022"/>
            <w:gridSpan w:val="6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3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Location Thermique SAS </w:t>
            </w:r>
          </w:p>
        </w:tc>
        <w:tc>
          <w:tcPr>
            <w:tcW w:type="dxa" w:w="2418"/>
            <w:gridSpan w:val="7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France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Power Technique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70 </w:t>
            </w:r>
          </w:p>
        </w:tc>
        <w:tc>
          <w:tcPr>
            <w:tcW w:type="dxa" w:w="904"/>
            <w:tcBorders>
              <w:top w:sz="2.0" w:val="single" w:color="#999998"/>
              <w:bottom w:sz="2.0" w:val="single" w:color="#99999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</w:tr>
      <w:tr>
        <w:trPr>
          <w:trHeight w:hRule="exact" w:val="420"/>
        </w:trPr>
        <w:tc>
          <w:tcPr>
            <w:tcW w:type="dxa" w:w="6212"/>
            <w:gridSpan w:val="14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 Annual revenues and number of employees at the time of acquisition.</w:t>
            </w:r>
          </w:p>
          <w:p>
            <w:pPr>
              <w:autoSpaceDN w:val="0"/>
              <w:autoSpaceDE w:val="0"/>
              <w:widowControl/>
              <w:spacing w:line="11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 xml:space="preserve">2)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Former distributor of Atlas Copco products. No revenues are disclosed for former Atlas Copco distributors. </w:t>
            </w:r>
          </w:p>
        </w:tc>
        <w:tc>
          <w:tcPr>
            <w:tcW w:type="dxa" w:w="19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332"/>
        <w:ind w:left="0" w:right="0"/>
      </w:pPr>
    </w:p>
    <w:p>
      <w:pPr>
        <w:sectPr>
          <w:pgSz w:w="11906" w:h="16838"/>
          <w:pgMar w:top="256" w:right="92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acquisitions above were made through the purchase of 100% of shares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voting rights or through the purchase of the net assets of the acquired opera-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tions. The Group received control over the operations upon the date of closing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acquisition. No equity instruments have been issued in connection with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acquisitions. All acquisitions have been accounted for using the acquisition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method.</w:t>
      </w:r>
    </w:p>
    <w:p>
      <w:pPr>
        <w:autoSpaceDN w:val="0"/>
        <w:autoSpaceDE w:val="0"/>
        <w:widowControl/>
        <w:spacing w:line="180" w:lineRule="exact" w:before="40" w:after="0"/>
        <w:ind w:left="23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amounts presented in the following tables detail the recognized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amounts aggregated by business area, as the relative amounts of the individual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acquisitions are not considered significant, except for the Brooks’ Semiconductor 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5840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76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26" w:bottom="214" w:left="618" w:header="720" w:footer="720" w:gutter="0"/>
          <w:cols w:num="2" w:equalWidth="0">
            <w:col w:w="5292" w:space="0"/>
            <w:col w:w="507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2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Cryogenics Business which is disclosed separately. The fair values related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intangible assets other than goodwill are amortized over 5–15 years. For those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acquisitions that include a contingent consideration clause, the fair value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contingent consideration has been calculated based on a discount rate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10.5%. For more information about the valuation of contingent consideration,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see note 27. The Group is in the process of reviewing the final values for certain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the recently acquired businesses. No adjustments are expected to be mate-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rial. Adjustments related to the acquisitions made in 2018 are included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following tables. </w:t>
      </w:r>
    </w:p>
    <w:p>
      <w:pPr>
        <w:sectPr>
          <w:type w:val="nextColumn"/>
          <w:pgSz w:w="11906" w:h="16838"/>
          <w:pgMar w:top="256" w:right="926" w:bottom="214" w:left="618" w:header="720" w:footer="720" w:gutter="0"/>
          <w:cols w:num="2" w:equalWidth="0">
            <w:col w:w="5292" w:space="0"/>
            <w:col w:w="50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5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Acquisitions,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2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588"/>
        <w:gridCol w:w="2588"/>
        <w:gridCol w:w="2588"/>
        <w:gridCol w:w="2588"/>
      </w:tblGrid>
      <w:tr>
        <w:trPr>
          <w:trHeight w:hRule="exact" w:val="232"/>
        </w:trPr>
        <w:tc>
          <w:tcPr>
            <w:tcW w:type="dxa" w:w="3202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Compressor Technique</w:t>
            </w:r>
          </w:p>
        </w:tc>
        <w:tc>
          <w:tcPr>
            <w:tcW w:type="dxa" w:w="1706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Recognized values</w:t>
            </w:r>
          </w:p>
        </w:tc>
      </w:tr>
      <w:tr>
        <w:trPr>
          <w:trHeight w:hRule="exact" w:val="226"/>
        </w:trPr>
        <w:tc>
          <w:tcPr>
            <w:tcW w:type="dxa" w:w="3202"/>
            <w:gridSpan w:val="2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854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5176"/>
            <w:gridSpan w:val="2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854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519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158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Property, plant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equipment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104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assets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205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39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Interest-bearing loans and borrowings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Other liabilities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provisions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–223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–106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identifiable assets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567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388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Goodwill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241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169 </w:t>
            </w:r>
          </w:p>
        </w:tc>
      </w:tr>
      <w:tr>
        <w:trPr>
          <w:trHeight w:hRule="exact" w:val="238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consideration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808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557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Deferred consideration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–26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 acquired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–39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cash outflow</w:t>
            </w:r>
          </w:p>
        </w:tc>
        <w:tc>
          <w:tcPr>
            <w:tcW w:type="dxa" w:w="854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789 </w:t>
            </w:r>
          </w:p>
        </w:tc>
        <w:tc>
          <w:tcPr>
            <w:tcW w:type="dxa" w:w="85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492 </w:t>
            </w:r>
          </w:p>
        </w:tc>
      </w:tr>
      <w:tr>
        <w:trPr>
          <w:trHeight w:hRule="exact" w:val="372"/>
        </w:trPr>
        <w:tc>
          <w:tcPr>
            <w:tcW w:type="dxa" w:w="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34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312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2" w:after="0"/>
              <w:ind w:left="4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Includes right-of-use assets.</w:t>
            </w:r>
          </w:p>
        </w:tc>
        <w:tc>
          <w:tcPr>
            <w:tcW w:type="dxa" w:w="2588"/>
            <w:vMerge/>
            <w:tcBorders>
              <w:top w:sz="2.0" w:val="single" w:color="#999998"/>
            </w:tcBorders>
          </w:tcPr>
          <w:p/>
        </w:tc>
        <w:tc>
          <w:tcPr>
            <w:tcW w:type="dxa" w:w="2588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180" w:lineRule="exact" w:before="166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March, the Compressor Technique business area acquired Class 1 Incorpo-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rated, a Canadian company that offers design, manufacturing, installation,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distribution and service of medical gas solutions. The acquisition will further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strengthen Atlas Copco’s position as supplier and service provider of medical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gas solutions. Intangible assets of 38 and goodwill of 15 were recorded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purchase. The goodwill is not deductible for tax purposes.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In July, Eurochiller, an Italian manufacturer and distributor of industrial cool-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ing equipment and related products, was acquired. The acquisition will comple-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Atlas Copco’s existing product portfolio. Intangible assets of 136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goodwill of 187 were recorded on the purchase. The goodwill is not deductible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tax purposes.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In July, the Compressor Technique business area also acquired the operating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assets of MGES Inc., a service supplier of medical gas solutions including distri-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bution and service of medical gas systems. The acquisition will give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ability to expand local support to healthcare and laboratory customers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Texas area. Intangible assets of 31 were recorded on the purchase.</w:t>
      </w:r>
    </w:p>
    <w:p>
      <w:pPr>
        <w:autoSpaceDN w:val="0"/>
        <w:autoSpaceDE w:val="0"/>
        <w:widowControl/>
        <w:spacing w:line="180" w:lineRule="exact" w:before="40" w:after="0"/>
        <w:ind w:left="8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During 2019, the Compressor Technique business area also acquired five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distributors in the United States and one in Canada. These acquisitions will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increase Atlas Copco’s ability to support customers in the North American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market. Intangible assets of 240 and goodwill of 32 were recorded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purchases. The goodwill is deductible for tax purposes.</w:t>
      </w:r>
    </w:p>
    <w:p>
      <w:pPr>
        <w:autoSpaceDN w:val="0"/>
        <w:autoSpaceDE w:val="0"/>
        <w:widowControl/>
        <w:spacing w:line="180" w:lineRule="exact" w:before="40" w:after="198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During 2019, the Compressor Technique business area also acquired two dis-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tributors in France and three distributors in Germany. These acquisitions will all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increase Atlas Copco’s ability to support customers in the European market.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Intangible assets of 74 were recorded on the purchases.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588"/>
        <w:gridCol w:w="2588"/>
        <w:gridCol w:w="2588"/>
        <w:gridCol w:w="2588"/>
      </w:tblGrid>
      <w:tr>
        <w:trPr>
          <w:trHeight w:hRule="exact" w:val="232"/>
        </w:trPr>
        <w:tc>
          <w:tcPr>
            <w:tcW w:type="dxa" w:w="3202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Vacuum Technique</w:t>
            </w:r>
          </w:p>
        </w:tc>
        <w:tc>
          <w:tcPr>
            <w:tcW w:type="dxa" w:w="1336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Recognized values</w:t>
            </w:r>
          </w:p>
        </w:tc>
        <w:tc>
          <w:tcPr>
            <w:tcW w:type="dxa" w:w="370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6"/>
        </w:trPr>
        <w:tc>
          <w:tcPr>
            <w:tcW w:type="dxa" w:w="3202"/>
            <w:gridSpan w:val="2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1336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37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5176"/>
            <w:gridSpan w:val="2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13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1336"/>
            </w:tblGrid>
            <w:tr>
              <w:trPr>
                <w:trHeight w:hRule="exact" w:val="214"/>
              </w:trPr>
              <w:tc>
                <w:tcPr>
                  <w:tcW w:type="dxa" w:w="852"/>
                  <w:tcBorders/>
                  <w:shd w:fill="ecf6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0" w:right="24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4"/>
                    </w:rPr>
                    <w:t xml:space="preserve">2 779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7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Property, plant and equipment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1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3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assets</w:t>
            </w:r>
          </w:p>
        </w:tc>
        <w:tc>
          <w:tcPr>
            <w:tcW w:type="dxa" w:w="1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1 369 </w:t>
            </w:r>
          </w:p>
        </w:tc>
        <w:tc>
          <w:tcPr>
            <w:tcW w:type="dxa" w:w="3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 and provisions</w:t>
            </w:r>
          </w:p>
        </w:tc>
        <w:tc>
          <w:tcPr>
            <w:tcW w:type="dxa" w:w="1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–152 </w:t>
            </w:r>
          </w:p>
        </w:tc>
        <w:tc>
          <w:tcPr>
            <w:tcW w:type="dxa" w:w="3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identifiable assets</w:t>
            </w:r>
          </w:p>
        </w:tc>
        <w:tc>
          <w:tcPr>
            <w:tcW w:type="dxa" w:w="1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4 006 </w:t>
            </w:r>
          </w:p>
        </w:tc>
        <w:tc>
          <w:tcPr>
            <w:tcW w:type="dxa" w:w="3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Goodwill</w:t>
            </w:r>
          </w:p>
        </w:tc>
        <w:tc>
          <w:tcPr>
            <w:tcW w:type="dxa" w:w="1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2 192 </w:t>
            </w:r>
          </w:p>
        </w:tc>
        <w:tc>
          <w:tcPr>
            <w:tcW w:type="dxa" w:w="3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consideration</w:t>
            </w:r>
          </w:p>
        </w:tc>
        <w:tc>
          <w:tcPr>
            <w:tcW w:type="dxa" w:w="1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6 198 </w:t>
            </w:r>
          </w:p>
        </w:tc>
        <w:tc>
          <w:tcPr>
            <w:tcW w:type="dxa" w:w="3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320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cash outflow</w:t>
            </w:r>
          </w:p>
        </w:tc>
        <w:tc>
          <w:tcPr>
            <w:tcW w:type="dxa" w:w="1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6 198 </w:t>
            </w:r>
          </w:p>
        </w:tc>
        <w:tc>
          <w:tcPr>
            <w:tcW w:type="dxa" w:w="3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372"/>
        </w:trPr>
        <w:tc>
          <w:tcPr>
            <w:tcW w:type="dxa" w:w="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34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312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2" w:after="0"/>
              <w:ind w:left="4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Includes right-of-use assets.</w:t>
            </w:r>
          </w:p>
        </w:tc>
        <w:tc>
          <w:tcPr>
            <w:tcW w:type="dxa" w:w="133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0" w:lineRule="exact" w:before="166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July, the Vacuum Technique business area acquired the Brooks’ Semiconduc-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tor Cryogenics Business. The acquisition included cryo pump operations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located in the United States and Mexico, a worldwide sales and service net-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work, and Brooks Automation’s 50% share of Ulvac Cryogenics Inc., (UCI).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acquired business will significantly expand Atlas Copco’s technology offering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to customers in the semiconductor and general vacuum industries. The acquisi-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 complements Atlas Copco’s existing technology portfolio with a new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range of high vacuum pumps that optimize the removal of water vapor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hydrogen, which is critical to many semiconductor and industrial processes. </w:t>
      </w:r>
    </w:p>
    <w:p>
      <w:pPr>
        <w:autoSpaceDN w:val="0"/>
        <w:autoSpaceDE w:val="0"/>
        <w:widowControl/>
        <w:spacing w:line="180" w:lineRule="exact" w:before="40" w:after="0"/>
        <w:ind w:left="8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Intangible assets of 2 779 and goodwill of 2 192 were recorded on the pur-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chases. The goodwill is deductible for tax purposes.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2588"/>
        <w:gridCol w:w="2588"/>
        <w:gridCol w:w="2588"/>
        <w:gridCol w:w="2588"/>
      </w:tblGrid>
      <w:tr>
        <w:trPr>
          <w:trHeight w:hRule="exact" w:val="232"/>
        </w:trPr>
        <w:tc>
          <w:tcPr>
            <w:tcW w:type="dxa" w:w="3204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Industrial Technique</w:t>
            </w:r>
          </w:p>
        </w:tc>
        <w:tc>
          <w:tcPr>
            <w:tcW w:type="dxa" w:w="134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Recognized values</w:t>
            </w:r>
          </w:p>
        </w:tc>
        <w:tc>
          <w:tcPr>
            <w:tcW w:type="dxa" w:w="35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6"/>
        </w:trPr>
        <w:tc>
          <w:tcPr>
            <w:tcW w:type="dxa" w:w="3204"/>
            <w:gridSpan w:val="2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134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35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5176"/>
            <w:gridSpan w:val="2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134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520" w:firstLine="0"/>
              <w:jc w:val="right"/>
            </w:pPr>
            <w:r>
              <w:rPr>
                <w:shd w:val="clear" w:color="auto" w:fill="ecf6fd"/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3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186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Property, plant and equipment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assets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3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46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24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 and provisions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–50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identifiable assets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–3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210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Goodwill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280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consideration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490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Deferred consideration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21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 acquired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–24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cash outflow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21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480</w:t>
            </w:r>
          </w:p>
        </w:tc>
      </w:tr>
      <w:tr>
        <w:trPr>
          <w:trHeight w:hRule="exact" w:val="374"/>
        </w:trPr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36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311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4" w:after="0"/>
              <w:ind w:left="2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Includes right-of-use assets.</w:t>
            </w:r>
          </w:p>
        </w:tc>
        <w:tc>
          <w:tcPr>
            <w:tcW w:type="dxa" w:w="134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0" w:lineRule="exact" w:before="158" w:after="168"/>
        <w:ind w:left="144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Industrial Technique business area made no acquisition in 2019. Some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minor adjustments were made on the Klingel and QUISS acquisitions made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2588"/>
        <w:gridCol w:w="2588"/>
        <w:gridCol w:w="2588"/>
        <w:gridCol w:w="2588"/>
      </w:tblGrid>
      <w:tr>
        <w:trPr>
          <w:trHeight w:hRule="exact" w:val="232"/>
        </w:trPr>
        <w:tc>
          <w:tcPr>
            <w:tcW w:type="dxa" w:w="3204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Power Technique</w:t>
            </w:r>
          </w:p>
        </w:tc>
        <w:tc>
          <w:tcPr>
            <w:tcW w:type="dxa" w:w="134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6" w:after="0"/>
              <w:ind w:left="0" w:right="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Recognized values</w:t>
            </w:r>
          </w:p>
        </w:tc>
        <w:tc>
          <w:tcPr>
            <w:tcW w:type="dxa" w:w="35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6"/>
        </w:trPr>
        <w:tc>
          <w:tcPr>
            <w:tcW w:type="dxa" w:w="3204"/>
            <w:gridSpan w:val="2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134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35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5176"/>
            <w:gridSpan w:val="2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134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shd w:val="clear" w:color="auto" w:fill="ecf6fd"/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153 </w:t>
            </w:r>
          </w:p>
        </w:tc>
        <w:tc>
          <w:tcPr>
            <w:tcW w:type="dxa" w:w="3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Property, plant and equipment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193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assets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146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Interest-bearing loans and borrowings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–31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 and provisions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–83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–42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identifiable assets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399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74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Goodwill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312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64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consideration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711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138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Deferred consideration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 acquired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–10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cash outflow</w:t>
            </w:r>
          </w:p>
        </w:tc>
        <w:tc>
          <w:tcPr>
            <w:tcW w:type="dxa" w:w="13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698 </w:t>
            </w:r>
          </w:p>
        </w:tc>
        <w:tc>
          <w:tcPr>
            <w:tcW w:type="dxa" w:w="3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122 </w:t>
            </w:r>
          </w:p>
        </w:tc>
      </w:tr>
      <w:tr>
        <w:trPr>
          <w:trHeight w:hRule="exact" w:val="374"/>
        </w:trPr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36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311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4" w:after="0"/>
              <w:ind w:left="2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Includes right-of-use assets.</w:t>
            </w:r>
          </w:p>
        </w:tc>
        <w:tc>
          <w:tcPr>
            <w:tcW w:type="dxa" w:w="134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0" w:lineRule="exact" w:before="166" w:after="0"/>
        <w:ind w:left="144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January, the Power Technique business area acquired German Industrie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Pumpen Vertriebs GmbH (IPV). The company is a distributor of industrial pumps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Varisco brand with the chemical industry as main market. This acquisition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will help Atlas Copco to further grow the pumps business and strengthen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presence in the north west of Europe. Intangible assets of 5 and goodwill of 12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were recorded on the purchase. The goodwill is not deductible for tax purposes.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In May, Mid South Engine &amp; Power Systems LLC was acquired. The company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based in Texas, United States and mainly serves the oil and gas market in the US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Gulf Coast. Mid South has a strong reputation and capabilities to repair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refurbish portable compressors and engines. The acquisition will strengthen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service offering and core competencies in the Group. Intangible assets of 36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goodwill of 14 were recorded on the purchase. The goodwill is not deduct-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ible for tax purposes.</w:t>
      </w:r>
    </w:p>
    <w:p>
      <w:pPr>
        <w:autoSpaceDN w:val="0"/>
        <w:autoSpaceDE w:val="0"/>
        <w:widowControl/>
        <w:spacing w:line="180" w:lineRule="exact" w:before="40" w:after="0"/>
        <w:ind w:left="144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In June, Powerhouse Equipment &amp; Engineering Co. Inc. was acquired. Power-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house is a steam boiler rental company based in New Jersey, United States.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acquisition will broaden the Power Technique portfolio of temporary utility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solutions. Intangible assets of 112 and goodwill of 286 were recorded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purchase. The goodwill is not deductible for tax purposes.</w:t>
      </w:r>
    </w:p>
    <w:p>
      <w:pPr>
        <w:autoSpaceDN w:val="0"/>
        <w:tabs>
          <w:tab w:pos="5050" w:val="left"/>
        </w:tabs>
        <w:autoSpaceDE w:val="0"/>
        <w:widowControl/>
        <w:spacing w:line="324" w:lineRule="exact" w:before="2834" w:after="0"/>
        <w:ind w:left="368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77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5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90"/>
        <w:gridCol w:w="5190"/>
      </w:tblGrid>
      <w:tr>
        <w:trPr>
          <w:trHeight w:hRule="exact" w:val="346"/>
        </w:trPr>
        <w:tc>
          <w:tcPr>
            <w:tcW w:type="dxa" w:w="3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2.</w:t>
            </w:r>
          </w:p>
        </w:tc>
        <w:tc>
          <w:tcPr>
            <w:tcW w:type="dxa" w:w="979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Acquisitions,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2"/>
        <w:ind w:left="0" w:right="0"/>
      </w:pPr>
    </w:p>
    <w:p>
      <w:pPr>
        <w:sectPr>
          <w:pgSz w:w="11906" w:h="16838"/>
          <w:pgMar w:top="256" w:right="908" w:bottom="214" w:left="61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</w:tblGrid>
      <w:tr>
        <w:trPr>
          <w:trHeight w:hRule="exact" w:val="232"/>
        </w:trPr>
        <w:tc>
          <w:tcPr>
            <w:tcW w:type="dxa" w:w="2356"/>
            <w:gridSpan w:val="2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4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Total fair value of acquired assets and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liabilities</w:t>
            </w:r>
          </w:p>
        </w:tc>
        <w:tc>
          <w:tcPr>
            <w:tcW w:type="dxa" w:w="2116"/>
            <w:gridSpan w:val="5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 recognized values</w:t>
            </w:r>
          </w:p>
        </w:tc>
        <w:tc>
          <w:tcPr>
            <w:tcW w:type="dxa" w:w="436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2594"/>
            <w:gridSpan w:val="2"/>
            <w:vMerge/>
            <w:tcBorders/>
          </w:tcPr>
          <w:p/>
        </w:tc>
        <w:tc>
          <w:tcPr>
            <w:tcW w:type="dxa" w:w="796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56" w:after="0"/>
              <w:ind w:left="0" w:right="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320"/>
            <w:gridSpan w:val="4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4" w:after="0"/>
              <w:ind w:left="288" w:right="432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of which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Brooks </w:t>
            </w:r>
            <w:r>
              <w:rPr>
                <w:w w:val="104.99999523162842"/>
                <w:rFonts w:ascii="NeueFrutigerWorld" w:hAnsi="NeueFrutigerWorld" w:eastAsia="NeueFrutigerWorld"/>
                <w:b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436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2356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796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3 451</w:t>
            </w:r>
          </w:p>
        </w:tc>
        <w:tc>
          <w:tcPr>
            <w:tcW w:type="dxa" w:w="1320"/>
            <w:gridSpan w:val="4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2 779</w:t>
            </w:r>
          </w:p>
        </w:tc>
        <w:tc>
          <w:tcPr>
            <w:tcW w:type="dxa" w:w="4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373 </w:t>
            </w:r>
          </w:p>
        </w:tc>
      </w:tr>
      <w:tr>
        <w:trPr>
          <w:trHeight w:hRule="exact" w:val="234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Property, plant and equipment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1188"/>
            <w:gridSpan w:val="3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250 </w:t>
            </w:r>
          </w:p>
        </w:tc>
        <w:tc>
          <w:tcPr>
            <w:tcW w:type="dxa" w:w="92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181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non-current assets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926</w:t>
            </w:r>
          </w:p>
        </w:tc>
        <w:tc>
          <w:tcPr>
            <w:tcW w:type="dxa" w:w="132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909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Inventories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431</w:t>
            </w:r>
          </w:p>
        </w:tc>
        <w:tc>
          <w:tcPr>
            <w:tcW w:type="dxa" w:w="132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255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143 </w:t>
            </w:r>
          </w:p>
        </w:tc>
      </w:tr>
      <w:tr>
        <w:trPr>
          <w:trHeight w:hRule="exact" w:val="234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Receivables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3)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393</w:t>
            </w:r>
          </w:p>
        </w:tc>
        <w:tc>
          <w:tcPr>
            <w:tcW w:type="dxa" w:w="132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205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117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current assets</w:t>
            </w:r>
          </w:p>
        </w:tc>
        <w:tc>
          <w:tcPr>
            <w:tcW w:type="dxa" w:w="1200"/>
            <w:gridSpan w:val="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 </w:t>
            </w:r>
          </w:p>
        </w:tc>
        <w:tc>
          <w:tcPr>
            <w:tcW w:type="dxa" w:w="9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</w:t>
            </w:r>
          </w:p>
        </w:tc>
        <w:tc>
          <w:tcPr>
            <w:tcW w:type="dxa" w:w="1200"/>
            <w:gridSpan w:val="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 </w:t>
            </w:r>
          </w:p>
        </w:tc>
        <w:tc>
          <w:tcPr>
            <w:tcW w:type="dxa" w:w="9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 </w:t>
            </w:r>
          </w:p>
        </w:tc>
      </w:tr>
      <w:tr>
        <w:trPr>
          <w:trHeight w:hRule="exact" w:val="404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Interest-bearing loans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borrowings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–89</w:t>
            </w:r>
          </w:p>
        </w:tc>
        <w:tc>
          <w:tcPr>
            <w:tcW w:type="dxa" w:w="132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4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–43 </w:t>
            </w:r>
          </w:p>
        </w:tc>
      </w:tr>
      <w:tr>
        <w:trPr>
          <w:trHeight w:hRule="exact" w:val="234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 and provisions</w:t>
            </w:r>
          </w:p>
        </w:tc>
        <w:tc>
          <w:tcPr>
            <w:tcW w:type="dxa" w:w="1060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–360 </w:t>
            </w:r>
          </w:p>
        </w:tc>
        <w:tc>
          <w:tcPr>
            <w:tcW w:type="dxa" w:w="1056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–161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–126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Deferred tax assets/liabilities, net</w:t>
            </w:r>
          </w:p>
        </w:tc>
        <w:tc>
          <w:tcPr>
            <w:tcW w:type="dxa" w:w="1188"/>
            <w:gridSpan w:val="3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–98 </w:t>
            </w:r>
          </w:p>
        </w:tc>
        <w:tc>
          <w:tcPr>
            <w:tcW w:type="dxa" w:w="92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–72 </w:t>
            </w:r>
          </w:p>
        </w:tc>
      </w:tr>
      <w:tr>
        <w:trPr>
          <w:trHeight w:hRule="exact" w:val="234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identifiable assets</w:t>
            </w:r>
          </w:p>
        </w:tc>
        <w:tc>
          <w:tcPr>
            <w:tcW w:type="dxa" w:w="1060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4 969 </w:t>
            </w:r>
          </w:p>
        </w:tc>
        <w:tc>
          <w:tcPr>
            <w:tcW w:type="dxa" w:w="1056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1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4 006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672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Goodwill</w:t>
            </w:r>
          </w:p>
        </w:tc>
        <w:tc>
          <w:tcPr>
            <w:tcW w:type="dxa" w:w="1060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2 748 </w:t>
            </w:r>
          </w:p>
        </w:tc>
        <w:tc>
          <w:tcPr>
            <w:tcW w:type="dxa" w:w="1056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4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2 192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513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consideration</w:t>
            </w:r>
          </w:p>
        </w:tc>
        <w:tc>
          <w:tcPr>
            <w:tcW w:type="dxa" w:w="1060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7 717 </w:t>
            </w:r>
          </w:p>
        </w:tc>
        <w:tc>
          <w:tcPr>
            <w:tcW w:type="dxa" w:w="1056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2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6 198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1 185 </w:t>
            </w:r>
          </w:p>
        </w:tc>
      </w:tr>
      <w:tr>
        <w:trPr>
          <w:trHeight w:hRule="exact" w:val="240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Deferred consideration</w:t>
            </w:r>
          </w:p>
        </w:tc>
        <w:tc>
          <w:tcPr>
            <w:tcW w:type="dxa" w:w="1200"/>
            <w:gridSpan w:val="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9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–18 </w:t>
            </w:r>
          </w:p>
        </w:tc>
      </w:tr>
      <w:tr>
        <w:trPr>
          <w:trHeight w:hRule="exact" w:val="234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 acquired</w:t>
            </w:r>
          </w:p>
        </w:tc>
        <w:tc>
          <w:tcPr>
            <w:tcW w:type="dxa" w:w="1188"/>
            <w:gridSpan w:val="3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–36 </w:t>
            </w:r>
          </w:p>
        </w:tc>
        <w:tc>
          <w:tcPr>
            <w:tcW w:type="dxa" w:w="92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–73 </w:t>
            </w:r>
          </w:p>
        </w:tc>
      </w:tr>
      <w:tr>
        <w:trPr>
          <w:trHeight w:hRule="exact" w:val="232"/>
        </w:trPr>
        <w:tc>
          <w:tcPr>
            <w:tcW w:type="dxa" w:w="235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cash outflow</w:t>
            </w:r>
          </w:p>
        </w:tc>
        <w:tc>
          <w:tcPr>
            <w:tcW w:type="dxa" w:w="1060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7 706 </w:t>
            </w:r>
          </w:p>
        </w:tc>
        <w:tc>
          <w:tcPr>
            <w:tcW w:type="dxa" w:w="1056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2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6 198 </w:t>
            </w:r>
          </w:p>
        </w:tc>
        <w:tc>
          <w:tcPr>
            <w:tcW w:type="dxa" w:w="4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1 094 </w:t>
            </w:r>
          </w:p>
        </w:tc>
      </w:tr>
      <w:tr>
        <w:trPr>
          <w:trHeight w:hRule="exact" w:val="426"/>
        </w:trPr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48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4400"/>
            <w:gridSpan w:val="6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36" w:after="0"/>
              <w:ind w:left="4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Includes right-of-use assets.</w:t>
            </w:r>
          </w:p>
        </w:tc>
        <w:tc>
          <w:tcPr>
            <w:tcW w:type="dxa" w:w="436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8"/>
        </w:trPr>
        <w:tc>
          <w:tcPr>
            <w:tcW w:type="dxa" w:w="44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2)  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Brooks refers to the acquisition of Brooks’ Semiconductor Cryogenics Business. </w:t>
            </w:r>
          </w:p>
        </w:tc>
        <w:tc>
          <w:tcPr>
            <w:tcW w:type="dxa" w:w="1297"/>
            <w:vMerge/>
            <w:tcBorders>
              <w:top w:sz="2.0" w:val="single" w:color="#999998"/>
            </w:tcBorders>
          </w:tcPr>
          <w:p/>
        </w:tc>
      </w:tr>
      <w:tr>
        <w:trPr>
          <w:trHeight w:hRule="exact" w:val="168"/>
        </w:trPr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0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3)</w:t>
            </w:r>
          </w:p>
        </w:tc>
        <w:tc>
          <w:tcPr>
            <w:tcW w:type="dxa" w:w="4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The gross amount is 408 (121) of which 15 (4) is expected to be uncollectible. </w:t>
            </w:r>
          </w:p>
        </w:tc>
        <w:tc>
          <w:tcPr>
            <w:tcW w:type="dxa" w:w="1297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908" w:bottom="214" w:left="618" w:header="720" w:footer="720" w:gutter="0"/>
          <w:cols w:num="2" w:equalWidth="0">
            <w:col w:w="5280" w:space="0"/>
            <w:col w:w="510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40" w:right="292" w:firstLine="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goodwill recognized on acquisitions is primarily related to the synergies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expected to be achieved from integrating these companies into the Group’s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existing structure.</w:t>
      </w:r>
    </w:p>
    <w:p>
      <w:pPr>
        <w:autoSpaceDN w:val="0"/>
        <w:autoSpaceDE w:val="0"/>
        <w:widowControl/>
        <w:spacing w:line="180" w:lineRule="exact" w:before="40" w:after="0"/>
        <w:ind w:left="140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total consideration for all acquisitions was 7 717 (1 185). Deferred consid-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eration includes both deferred consideration not yet paid for acquisitions made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2019 and settlement of deferred consideration for acquisitions made in prior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years. For all acquisitions, the net cash outflow totaled 7 706 (1 094) after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deducting cash and cash equivalents acquired of 36 (73). </w:t>
      </w:r>
    </w:p>
    <w:p>
      <w:pPr>
        <w:autoSpaceDN w:val="0"/>
        <w:autoSpaceDE w:val="0"/>
        <w:widowControl/>
        <w:spacing w:line="180" w:lineRule="exact" w:before="40" w:after="3866"/>
        <w:ind w:left="140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Acquisition-related costs were included in “Administrative expenses”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income statement for 33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(22), these include costs for announced acquisitions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that will be completed in 2020.</w:t>
      </w:r>
    </w:p>
    <w:p>
      <w:pPr>
        <w:sectPr>
          <w:type w:val="nextColumn"/>
          <w:pgSz w:w="11906" w:h="16838"/>
          <w:pgMar w:top="256" w:right="908" w:bottom="214" w:left="618" w:header="720" w:footer="720" w:gutter="0"/>
          <w:cols w:num="2" w:equalWidth="0">
            <w:col w:w="5280" w:space="0"/>
            <w:col w:w="51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>
        <w:trPr>
          <w:trHeight w:hRule="exact" w:val="510"/>
        </w:trPr>
        <w:tc>
          <w:tcPr>
            <w:tcW w:type="dxa" w:w="2384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8" w:after="0"/>
              <w:ind w:left="290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Contribution from businesses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acquired in 2019 and 2018 by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business area</w:t>
            </w:r>
          </w:p>
        </w:tc>
        <w:tc>
          <w:tcPr>
            <w:tcW w:type="dxa" w:w="1588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Compressor Technique</w:t>
            </w:r>
          </w:p>
        </w:tc>
        <w:tc>
          <w:tcPr>
            <w:tcW w:type="dxa" w:w="1588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Vacuum Technique</w:t>
            </w:r>
          </w:p>
        </w:tc>
        <w:tc>
          <w:tcPr>
            <w:tcW w:type="dxa" w:w="1600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Industrial Technique</w:t>
            </w:r>
          </w:p>
        </w:tc>
        <w:tc>
          <w:tcPr>
            <w:tcW w:type="dxa" w:w="1588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Power Technique</w:t>
            </w:r>
          </w:p>
        </w:tc>
        <w:tc>
          <w:tcPr>
            <w:tcW w:type="dxa" w:w="1094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16" w:after="0"/>
              <w:ind w:left="0" w:right="1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</w:t>
            </w:r>
          </w:p>
        </w:tc>
        <w:tc>
          <w:tcPr>
            <w:tcW w:type="dxa" w:w="49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2"/>
        </w:trPr>
        <w:tc>
          <w:tcPr>
            <w:tcW w:type="dxa" w:w="2384"/>
            <w:gridSpan w:val="2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8" w:after="0"/>
              <w:ind w:left="232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Contribution from date of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control</w:t>
            </w:r>
          </w:p>
        </w:tc>
        <w:tc>
          <w:tcPr>
            <w:tcW w:type="dxa" w:w="796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92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96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92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810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90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96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92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094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35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498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Revenues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494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355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669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1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7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77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232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10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93179" w:type="dxa"/>
            </w:tblPr>
            <w:tblGrid>
              <w:gridCol w:w="1094"/>
            </w:tblGrid>
            <w:tr>
              <w:trPr>
                <w:trHeight w:hRule="exact" w:val="206"/>
              </w:trPr>
              <w:tc>
                <w:tcPr>
                  <w:tcW w:type="dxa" w:w="794"/>
                  <w:tcBorders/>
                  <w:shd w:fill="ecf6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24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4"/>
                    </w:rPr>
                    <w:t xml:space="preserve">1 395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532 </w:t>
            </w:r>
          </w:p>
        </w:tc>
      </w:tr>
      <w:tr>
        <w:trPr>
          <w:trHeight w:hRule="exact" w:val="232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Operating profit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104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1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  <w:tc>
          <w:tcPr>
            <w:tcW w:type="dxa" w:w="10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114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</w:t>
            </w:r>
          </w:p>
        </w:tc>
      </w:tr>
      <w:tr>
        <w:trPr>
          <w:trHeight w:hRule="exact" w:val="232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Profit for the year</w:t>
            </w:r>
          </w:p>
        </w:tc>
        <w:tc>
          <w:tcPr>
            <w:tcW w:type="dxa" w:w="796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1 148 </w:t>
            </w:r>
          </w:p>
        </w:tc>
        <w:tc>
          <w:tcPr>
            <w:tcW w:type="dxa" w:w="79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520 </w:t>
            </w:r>
          </w:p>
        </w:tc>
        <w:tc>
          <w:tcPr>
            <w:tcW w:type="dxa" w:w="796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1 333 </w:t>
            </w:r>
          </w:p>
        </w:tc>
        <w:tc>
          <w:tcPr>
            <w:tcW w:type="dxa" w:w="79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10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9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148 </w:t>
            </w:r>
          </w:p>
        </w:tc>
        <w:tc>
          <w:tcPr>
            <w:tcW w:type="dxa" w:w="796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381 </w:t>
            </w:r>
          </w:p>
        </w:tc>
        <w:tc>
          <w:tcPr>
            <w:tcW w:type="dxa" w:w="79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6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10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82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</w:tr>
      <w:tr>
        <w:trPr>
          <w:trHeight w:hRule="exact" w:val="404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Contribution if the acquisition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had occurred on Jan. 1</w:t>
            </w:r>
          </w:p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0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Revenues</w:t>
            </w:r>
          </w:p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0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2 862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768 </w:t>
            </w:r>
          </w:p>
        </w:tc>
      </w:tr>
      <w:tr>
        <w:trPr>
          <w:trHeight w:hRule="exact" w:val="232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Operating profit</w:t>
            </w:r>
          </w:p>
        </w:tc>
        <w:tc>
          <w:tcPr>
            <w:tcW w:type="dxa" w:w="796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–34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 </w:t>
            </w:r>
          </w:p>
        </w:tc>
        <w:tc>
          <w:tcPr>
            <w:tcW w:type="dxa" w:w="796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204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1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9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–20 </w:t>
            </w:r>
          </w:p>
        </w:tc>
        <w:tc>
          <w:tcPr>
            <w:tcW w:type="dxa" w:w="796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  <w:tc>
          <w:tcPr>
            <w:tcW w:type="dxa" w:w="10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187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 </w:t>
            </w:r>
          </w:p>
        </w:tc>
      </w:tr>
      <w:tr>
        <w:trPr>
          <w:trHeight w:hRule="exact" w:val="234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Profit for the year</w:t>
            </w:r>
          </w:p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157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 </w:t>
            </w:r>
          </w:p>
        </w:tc>
      </w:tr>
      <w:tr>
        <w:trPr>
          <w:trHeight w:hRule="exact" w:val="5792"/>
        </w:trPr>
        <w:tc>
          <w:tcPr>
            <w:tcW w:type="dxa" w:w="23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48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78</w:t>
            </w:r>
          </w:p>
        </w:tc>
        <w:tc>
          <w:tcPr>
            <w:tcW w:type="dxa" w:w="215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78" w:after="0"/>
              <w:ind w:left="40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79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79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865"/>
            <w:vMerge/>
            <w:tcBorders>
              <w:top w:sz="2.0" w:val="single" w:color="#999998"/>
            </w:tcBorders>
          </w:tcPr>
          <w:p/>
        </w:tc>
        <w:tc>
          <w:tcPr>
            <w:tcW w:type="dxa" w:w="79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908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5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3.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Assets held for sale, divestments and discontinued operations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74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286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Assets held for sale and divestments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2019, there have been no divestments. On February 2, 2018, Atlas Copco’s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concrete and compaction business, part of the Power Technique business area,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was divested to Husqvarna. Some other minor divestments were also made dur-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the year. Net cash effect of these divestments was 404. The divestments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resulted in a capital gain of 134 and a result from recycling of accumulated his-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torical translation differences to the income statement of 12. These items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reported under “Other operating income”. See note 7. None of these divest-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ments met the criteria to be presented as discontinued operations, and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hence not included in the discontinued operations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370"/>
        </w:trPr>
        <w:tc>
          <w:tcPr>
            <w:tcW w:type="dxa" w:w="3204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0" w:after="0"/>
              <w:ind w:left="58" w:right="144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Carrying value of assets and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liabilities held for sale</w:t>
            </w:r>
          </w:p>
        </w:tc>
        <w:tc>
          <w:tcPr>
            <w:tcW w:type="dxa" w:w="852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Property, plant and equipment</w:t>
            </w:r>
          </w:p>
        </w:tc>
        <w:tc>
          <w:tcPr>
            <w:tcW w:type="dxa" w:w="852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carrying value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</w:t>
            </w:r>
          </w:p>
        </w:tc>
      </w:tr>
      <w:tr>
        <w:trPr>
          <w:trHeight w:hRule="exact" w:val="782"/>
        </w:trPr>
        <w:tc>
          <w:tcPr>
            <w:tcW w:type="dxa" w:w="320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3204"/>
            </w:tblGrid>
            <w:tr>
              <w:trPr>
                <w:trHeight w:hRule="exact" w:val="350"/>
              </w:trPr>
              <w:tc>
                <w:tcPr>
                  <w:tcW w:type="dxa" w:w="2396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90" w:after="0"/>
                    <w:ind w:left="56" w:right="72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Carrying value of divested </w:t>
                  </w: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assets and liabilities </w:t>
                  </w:r>
                  <w:r>
                    <w:rPr>
                      <w:w w:val="104.99999523162842"/>
                      <w:rFonts w:ascii="NeueFrutigerWorld" w:hAnsi="NeueFrutigerWorld" w:eastAsia="NeueFrutigerWorld"/>
                      <w:b/>
                      <w:i w:val="0"/>
                      <w:color w:val="000001"/>
                      <w:sz w:val="8"/>
                    </w:rPr>
                    <w:t>1)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7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7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852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116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Property, plant and equipment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 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Inventories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133 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Receivables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Interest bearing loans and borrowings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 and provisions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–27 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identifiable assets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282 </w:t>
            </w:r>
          </w:p>
        </w:tc>
      </w:tr>
    </w:tbl>
    <w:p>
      <w:pPr>
        <w:autoSpaceDN w:val="0"/>
        <w:autoSpaceDE w:val="0"/>
        <w:widowControl/>
        <w:spacing w:line="188" w:lineRule="exact" w:before="162" w:after="0"/>
        <w:ind w:left="8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Does not include Epiroc.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80" w:after="0"/>
        <w:ind w:left="144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Discontinued operations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the Annual General Meeting on April 24, 2018, it was decided to split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 and distribute the shares of Epiroc AB to the shareholders of Atlas Copco.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June, the shareholders received one Epiroc share for each Atlas Copco share.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Epiroc AB was listed on Nasdaq Stockholm on June 18, 2018 and the final prices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paid that day were SEK 90.85 per Series A share and SEK 85.80 per Series B share,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resulting in a market capitalization of MSEK 108 299. On the distribution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Epiroc shares, Atlas Copco recognized a capital gain in discontinued operations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MSEK 87 105 representing the difference between the fair value of Epiroc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carrying value of the net assets of the discontinued operations at the time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distribution. As part of the distribution, all historical translation differences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allocated to Epiroc, amounting to MSEK 934, were recycled to the income state-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for discontinued operations. </w:t>
      </w:r>
    </w:p>
    <w:p>
      <w:pPr>
        <w:autoSpaceDN w:val="0"/>
        <w:autoSpaceDE w:val="0"/>
        <w:widowControl/>
        <w:spacing w:line="180" w:lineRule="exact" w:before="40" w:after="292"/>
        <w:ind w:left="144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Discontinued operations below also include the effect of the final settlement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2018 of the divestment of Atlas Copco’s Road Construction Equipment divi-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sion that took place in October 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451"/>
        <w:gridCol w:w="3451"/>
        <w:gridCol w:w="3451"/>
      </w:tblGrid>
      <w:tr>
        <w:trPr>
          <w:trHeight w:hRule="exact" w:val="370"/>
        </w:trPr>
        <w:tc>
          <w:tcPr>
            <w:tcW w:type="dxa" w:w="3234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0" w:after="0"/>
              <w:ind w:left="60" w:right="172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Income statement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discontinued operations</w:t>
            </w:r>
          </w:p>
        </w:tc>
        <w:tc>
          <w:tcPr>
            <w:tcW w:type="dxa" w:w="834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2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36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3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Revenues</w:t>
            </w:r>
          </w:p>
        </w:tc>
        <w:tc>
          <w:tcPr>
            <w:tcW w:type="dxa" w:w="834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15 992 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Cost of sales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–10 046 </w:t>
            </w:r>
          </w:p>
        </w:tc>
      </w:tr>
      <w:tr>
        <w:trPr>
          <w:trHeight w:hRule="exact" w:val="23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Gross profit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5 946 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Marketing expenses 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–1 165 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Administrative expenses 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–1 146 </w:t>
            </w:r>
          </w:p>
        </w:tc>
      </w:tr>
      <w:tr>
        <w:trPr>
          <w:trHeight w:hRule="exact" w:val="23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Research and development expenses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–439 </w:t>
            </w:r>
          </w:p>
        </w:tc>
      </w:tr>
      <w:tr>
        <w:trPr>
          <w:trHeight w:hRule="exact" w:val="23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operating income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operating expenses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–191 </w:t>
            </w:r>
          </w:p>
        </w:tc>
      </w:tr>
      <w:tr>
        <w:trPr>
          <w:trHeight w:hRule="exact" w:val="23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Operating profit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3 013 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income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84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expenses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–197 </w:t>
            </w:r>
          </w:p>
        </w:tc>
      </w:tr>
      <w:tr>
        <w:trPr>
          <w:trHeight w:hRule="exact" w:val="23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financial items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–113 </w:t>
            </w:r>
          </w:p>
        </w:tc>
      </w:tr>
      <w:tr>
        <w:trPr>
          <w:trHeight w:hRule="exact" w:val="23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Profit before tax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2 900 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Income tax expense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–731 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Profit from operations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2 169 </w:t>
            </w:r>
          </w:p>
        </w:tc>
      </w:tr>
      <w:tr>
        <w:trPr>
          <w:trHeight w:hRule="exact" w:val="40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4" w:after="0"/>
              <w:ind w:left="4" w:right="72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Profit on remeasurement to fair value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less cost to sell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Gain/loss from divestments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86 996</w:t>
            </w:r>
          </w:p>
        </w:tc>
      </w:tr>
      <w:tr>
        <w:trPr>
          <w:trHeight w:hRule="exact" w:val="23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 recycled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934 </w:t>
            </w:r>
          </w:p>
        </w:tc>
      </w:tr>
      <w:tr>
        <w:trPr>
          <w:trHeight w:hRule="exact" w:val="402"/>
        </w:trPr>
        <w:tc>
          <w:tcPr>
            <w:tcW w:type="dxa" w:w="32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4" w:right="576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Profit for the period from discontinued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operations</w:t>
            </w:r>
          </w:p>
        </w:tc>
        <w:tc>
          <w:tcPr>
            <w:tcW w:type="dxa" w:w="83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90 099 </w:t>
            </w:r>
          </w:p>
        </w:tc>
      </w:tr>
    </w:tbl>
    <w:p>
      <w:pPr>
        <w:autoSpaceDN w:val="0"/>
        <w:autoSpaceDE w:val="0"/>
        <w:widowControl/>
        <w:spacing w:line="242" w:lineRule="exact" w:before="232" w:after="2"/>
        <w:ind w:left="16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Profit attributable to: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2588"/>
        <w:gridCol w:w="2588"/>
        <w:gridCol w:w="2588"/>
        <w:gridCol w:w="2588"/>
      </w:tblGrid>
      <w:tr>
        <w:trPr>
          <w:trHeight w:hRule="exact" w:val="222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owners of the parent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89 842</w:t>
            </w:r>
          </w:p>
        </w:tc>
        <w:tc>
          <w:tcPr>
            <w:tcW w:type="dxa" w:w="24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non-controlling interest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257</w:t>
            </w:r>
          </w:p>
        </w:tc>
        <w:tc>
          <w:tcPr>
            <w:tcW w:type="dxa" w:w="2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Basic earnings per share, SEK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74.04 </w:t>
            </w:r>
          </w:p>
        </w:tc>
        <w:tc>
          <w:tcPr>
            <w:tcW w:type="dxa" w:w="2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Diluted earnings per share, SEK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73.93 </w:t>
            </w:r>
          </w:p>
        </w:tc>
        <w:tc>
          <w:tcPr>
            <w:tcW w:type="dxa" w:w="2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6"/>
        </w:trPr>
        <w:tc>
          <w:tcPr>
            <w:tcW w:type="dxa" w:w="320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9095" w:type="dxa"/>
            </w:tblPr>
            <w:tblGrid>
              <w:gridCol w:w="3206"/>
            </w:tblGrid>
            <w:tr>
              <w:trPr>
                <w:trHeight w:hRule="exact" w:val="350"/>
              </w:trPr>
              <w:tc>
                <w:tcPr>
                  <w:tcW w:type="dxa" w:w="2308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86" w:after="0"/>
                    <w:ind w:left="56" w:right="864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Cash flow discontinued </w:t>
                  </w: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operations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7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4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7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24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Cash flow from:</w:t>
            </w:r>
          </w:p>
        </w:tc>
        <w:tc>
          <w:tcPr>
            <w:tcW w:type="dxa" w:w="2588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588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4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Operating activities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748 </w:t>
            </w:r>
          </w:p>
        </w:tc>
        <w:tc>
          <w:tcPr>
            <w:tcW w:type="dxa" w:w="2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Investing activities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–1 368 </w:t>
            </w:r>
          </w:p>
        </w:tc>
        <w:tc>
          <w:tcPr>
            <w:tcW w:type="dxa" w:w="2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Financing activities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5 902 </w:t>
            </w:r>
          </w:p>
        </w:tc>
        <w:tc>
          <w:tcPr>
            <w:tcW w:type="dxa" w:w="2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cash flow for the year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5 282 </w:t>
            </w:r>
          </w:p>
        </w:tc>
        <w:tc>
          <w:tcPr>
            <w:tcW w:type="dxa" w:w="2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90"/>
        </w:trPr>
        <w:tc>
          <w:tcPr>
            <w:tcW w:type="dxa" w:w="320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8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7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24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58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66"/>
        </w:trPr>
        <w:tc>
          <w:tcPr>
            <w:tcW w:type="dxa" w:w="3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4.</w:t>
            </w:r>
          </w:p>
        </w:tc>
        <w:tc>
          <w:tcPr>
            <w:tcW w:type="dxa" w:w="24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Segment information</w:t>
            </w:r>
          </w:p>
        </w:tc>
        <w:tc>
          <w:tcPr>
            <w:tcW w:type="dxa" w:w="13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2798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2798"/>
            </w:tblGrid>
            <w:tr>
              <w:trPr>
                <w:trHeight w:hRule="exact" w:val="350"/>
              </w:trPr>
              <w:tc>
                <w:tcPr>
                  <w:tcW w:type="dxa" w:w="1550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62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4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8" w:after="0"/>
              <w:ind w:left="432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Compressor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6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140" w:lineRule="exact" w:before="248" w:after="0"/>
              <w:ind w:left="190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Vacuum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6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8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Industrial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8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</w:tabs>
              <w:autoSpaceDE w:val="0"/>
              <w:widowControl/>
              <w:spacing w:line="140" w:lineRule="exact" w:before="248" w:after="0"/>
              <w:ind w:left="19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Power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11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2" w:val="left"/>
              </w:tabs>
              <w:autoSpaceDE w:val="0"/>
              <w:widowControl/>
              <w:spacing w:line="140" w:lineRule="exact" w:before="248" w:after="0"/>
              <w:ind w:left="98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Common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 functions</w:t>
            </w:r>
          </w:p>
        </w:tc>
        <w:tc>
          <w:tcPr>
            <w:tcW w:type="dxa" w:w="112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0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Eliminations</w:t>
            </w:r>
          </w:p>
        </w:tc>
        <w:tc>
          <w:tcPr>
            <w:tcW w:type="dxa" w:w="87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</w:t>
            </w:r>
          </w:p>
        </w:tc>
      </w:tr>
      <w:tr>
        <w:trPr>
          <w:trHeight w:hRule="exact" w:val="234"/>
        </w:trPr>
        <w:tc>
          <w:tcPr>
            <w:tcW w:type="dxa" w:w="2798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Revenues from external customers</w:t>
            </w:r>
          </w:p>
        </w:tc>
        <w:tc>
          <w:tcPr>
            <w:tcW w:type="dxa" w:w="13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47 721 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23 570 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18 678 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13 787 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7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103 756</w:t>
            </w:r>
          </w:p>
        </w:tc>
      </w:tr>
      <w:tr>
        <w:trPr>
          <w:trHeight w:hRule="exact" w:val="232"/>
        </w:trPr>
        <w:tc>
          <w:tcPr>
            <w:tcW w:type="dxa" w:w="279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Inter-segment revenues</w:t>
            </w:r>
          </w:p>
        </w:tc>
        <w:tc>
          <w:tcPr>
            <w:tcW w:type="dxa" w:w="13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565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128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–727 </w:t>
            </w:r>
          </w:p>
        </w:tc>
        <w:tc>
          <w:tcPr>
            <w:tcW w:type="dxa" w:w="8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</w:tr>
      <w:tr>
        <w:trPr>
          <w:trHeight w:hRule="exact" w:val="232"/>
        </w:trPr>
        <w:tc>
          <w:tcPr>
            <w:tcW w:type="dxa" w:w="279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revenues</w:t>
            </w:r>
          </w:p>
        </w:tc>
        <w:tc>
          <w:tcPr>
            <w:tcW w:type="dxa" w:w="13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48 286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23 570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18 712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9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13 915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–727</w:t>
            </w:r>
          </w:p>
        </w:tc>
        <w:tc>
          <w:tcPr>
            <w:tcW w:type="dxa" w:w="8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103 756</w:t>
            </w:r>
          </w:p>
        </w:tc>
      </w:tr>
      <w:tr>
        <w:trPr>
          <w:trHeight w:hRule="exact" w:val="468"/>
        </w:trPr>
        <w:tc>
          <w:tcPr>
            <w:tcW w:type="dxa" w:w="279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Operating profit </w:t>
            </w:r>
          </w:p>
        </w:tc>
        <w:tc>
          <w:tcPr>
            <w:tcW w:type="dxa" w:w="13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11 198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5 792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4 069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9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2 308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–1 467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 3</w:t>
            </w:r>
          </w:p>
        </w:tc>
        <w:tc>
          <w:tcPr>
            <w:tcW w:type="dxa" w:w="8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21 897 </w:t>
            </w:r>
          </w:p>
        </w:tc>
      </w:tr>
      <w:tr>
        <w:trPr>
          <w:trHeight w:hRule="exact" w:val="402"/>
        </w:trPr>
        <w:tc>
          <w:tcPr>
            <w:tcW w:type="dxa" w:w="279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6" w:after="0"/>
              <w:ind w:left="8" w:right="43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of which share of profit in associated </w:t>
            </w: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companies and joint ventures</w:t>
            </w:r>
          </w:p>
        </w:tc>
        <w:tc>
          <w:tcPr>
            <w:tcW w:type="dxa" w:w="13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19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–3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1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 </w:t>
            </w:r>
          </w:p>
        </w:tc>
      </w:tr>
      <w:tr>
        <w:trPr>
          <w:trHeight w:hRule="exact" w:val="244"/>
        </w:trPr>
        <w:tc>
          <w:tcPr>
            <w:tcW w:type="dxa" w:w="279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Net financial items</w:t>
            </w:r>
          </w:p>
        </w:tc>
        <w:tc>
          <w:tcPr>
            <w:tcW w:type="dxa" w:w="13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–325 </w:t>
            </w:r>
          </w:p>
        </w:tc>
      </w:tr>
      <w:tr>
        <w:trPr>
          <w:trHeight w:hRule="exact" w:val="234"/>
        </w:trPr>
        <w:tc>
          <w:tcPr>
            <w:tcW w:type="dxa" w:w="279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Income tax expense</w:t>
            </w:r>
          </w:p>
        </w:tc>
        <w:tc>
          <w:tcPr>
            <w:tcW w:type="dxa" w:w="13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–5 029 </w:t>
            </w:r>
          </w:p>
        </w:tc>
      </w:tr>
      <w:tr>
        <w:trPr>
          <w:trHeight w:hRule="exact" w:val="232"/>
        </w:trPr>
        <w:tc>
          <w:tcPr>
            <w:tcW w:type="dxa" w:w="279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Profit for the year</w:t>
            </w:r>
          </w:p>
        </w:tc>
        <w:tc>
          <w:tcPr>
            <w:tcW w:type="dxa" w:w="13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16 543</w:t>
            </w:r>
          </w:p>
        </w:tc>
      </w:tr>
    </w:tbl>
    <w:p>
      <w:pPr>
        <w:autoSpaceDN w:val="0"/>
        <w:autoSpaceDE w:val="0"/>
        <w:widowControl/>
        <w:spacing w:line="242" w:lineRule="exact" w:before="232" w:after="2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 xml:space="preserve">Non-cash expenses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224"/>
        </w:trPr>
        <w:tc>
          <w:tcPr>
            <w:tcW w:type="dxa" w:w="28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Depreciation/amortization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1 295 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1 097 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929 </w:t>
            </w:r>
          </w:p>
        </w:tc>
        <w:tc>
          <w:tcPr>
            <w:tcW w:type="dxa" w:w="10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1 111 </w:t>
            </w:r>
          </w:p>
        </w:tc>
        <w:tc>
          <w:tcPr>
            <w:tcW w:type="dxa" w:w="10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281 </w:t>
            </w:r>
          </w:p>
        </w:tc>
        <w:tc>
          <w:tcPr>
            <w:tcW w:type="dxa" w:w="10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–29 </w:t>
            </w:r>
          </w:p>
        </w:tc>
        <w:tc>
          <w:tcPr>
            <w:tcW w:type="dxa" w:w="84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4 684 </w:t>
            </w:r>
          </w:p>
        </w:tc>
      </w:tr>
      <w:tr>
        <w:trPr>
          <w:trHeight w:hRule="exact" w:val="232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Impairment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</w:tr>
      <w:tr>
        <w:trPr>
          <w:trHeight w:hRule="exact" w:val="232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non-cash expenses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–135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–30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263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293 </w:t>
            </w:r>
          </w:p>
        </w:tc>
      </w:tr>
      <w:tr>
        <w:trPr>
          <w:trHeight w:hRule="exact" w:val="468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Segment assets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2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29 940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33 103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14 892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12 106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2 844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–1 172 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91 713 </w:t>
            </w:r>
          </w:p>
        </w:tc>
      </w:tr>
      <w:tr>
        <w:trPr>
          <w:trHeight w:hRule="exact" w:val="232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 of which goodwill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4 389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12 281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4 931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1 156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22 757 </w:t>
            </w:r>
          </w:p>
        </w:tc>
      </w:tr>
      <w:tr>
        <w:trPr>
          <w:trHeight w:hRule="exact" w:val="402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Investments in associated companies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and joint ventures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904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132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3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1 037 </w:t>
            </w:r>
          </w:p>
        </w:tc>
      </w:tr>
      <w:tr>
        <w:trPr>
          <w:trHeight w:hRule="exact" w:val="234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Unallocated assets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18 972 </w:t>
            </w:r>
          </w:p>
        </w:tc>
      </w:tr>
      <w:tr>
        <w:trPr>
          <w:trHeight w:hRule="exact" w:val="232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assets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29 941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34 007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15 024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12 106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2 844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–1 172 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111 722 </w:t>
            </w:r>
          </w:p>
        </w:tc>
      </w:tr>
      <w:tr>
        <w:trPr>
          <w:trHeight w:hRule="exact" w:val="466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Segment liabilities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2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15 835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5 321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3 830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3 188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2 204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–1 048 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29 330 </w:t>
            </w:r>
          </w:p>
        </w:tc>
      </w:tr>
      <w:tr>
        <w:trPr>
          <w:trHeight w:hRule="exact" w:val="234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Unallocated liabilities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29 102 </w:t>
            </w:r>
          </w:p>
        </w:tc>
      </w:tr>
      <w:tr>
        <w:trPr>
          <w:trHeight w:hRule="exact" w:val="232"/>
        </w:trPr>
        <w:tc>
          <w:tcPr>
            <w:tcW w:type="dxa" w:w="2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liabilities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15 835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5 321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3 830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3 188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2 204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–1 048 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58 432 </w:t>
            </w:r>
          </w:p>
        </w:tc>
      </w:tr>
    </w:tbl>
    <w:p>
      <w:pPr>
        <w:autoSpaceDN w:val="0"/>
        <w:autoSpaceDE w:val="0"/>
        <w:widowControl/>
        <w:spacing w:line="242" w:lineRule="exact" w:before="232" w:after="2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Capital expenditures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224"/>
        </w:trPr>
        <w:tc>
          <w:tcPr>
            <w:tcW w:type="dxa" w:w="31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Property, plant and equipment</w:t>
            </w:r>
          </w:p>
        </w:tc>
        <w:tc>
          <w:tcPr>
            <w:tcW w:type="dxa" w:w="10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1 487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581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564 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1 513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104 </w:t>
            </w:r>
          </w:p>
        </w:tc>
        <w:tc>
          <w:tcPr>
            <w:tcW w:type="dxa" w:w="12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–60</w:t>
            </w:r>
          </w:p>
        </w:tc>
        <w:tc>
          <w:tcPr>
            <w:tcW w:type="dxa" w:w="7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4 189</w:t>
            </w:r>
          </w:p>
        </w:tc>
      </w:tr>
      <w:tr>
        <w:trPr>
          <w:trHeight w:hRule="exact" w:val="232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of which right-of-use assets 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627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177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317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210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56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1 387</w:t>
            </w:r>
          </w:p>
        </w:tc>
      </w:tr>
      <w:tr>
        <w:trPr>
          <w:trHeight w:hRule="exact" w:val="232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122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449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293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120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7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1 016 </w:t>
            </w:r>
          </w:p>
        </w:tc>
      </w:tr>
      <w:tr>
        <w:trPr>
          <w:trHeight w:hRule="exact" w:val="234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capital expenditures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1 609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1 030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857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9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1 633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136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7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–60</w:t>
            </w:r>
          </w:p>
        </w:tc>
        <w:tc>
          <w:tcPr>
            <w:tcW w:type="dxa" w:w="7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5 205</w:t>
            </w:r>
          </w:p>
        </w:tc>
      </w:tr>
      <w:tr>
        <w:trPr>
          <w:trHeight w:hRule="exact" w:val="232"/>
        </w:trPr>
        <w:tc>
          <w:tcPr>
            <w:tcW w:type="dxa" w:w="31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Goodwill acquired 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241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2 192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312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2 748 </w:t>
            </w:r>
          </w:p>
        </w:tc>
      </w:tr>
      <w:tr>
        <w:trPr>
          <w:trHeight w:hRule="exact" w:val="916"/>
        </w:trPr>
        <w:tc>
          <w:tcPr>
            <w:tcW w:type="dxa" w:w="311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3112"/>
            </w:tblGrid>
            <w:tr>
              <w:trPr>
                <w:trHeight w:hRule="exact" w:val="348"/>
              </w:trPr>
              <w:tc>
                <w:tcPr>
                  <w:tcW w:type="dxa" w:w="1710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60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32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Compressor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140" w:lineRule="exact" w:before="632" w:after="0"/>
              <w:ind w:left="190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Vacuum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32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Industrial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8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</w:tabs>
              <w:autoSpaceDE w:val="0"/>
              <w:widowControl/>
              <w:spacing w:line="140" w:lineRule="exact" w:before="632" w:after="0"/>
              <w:ind w:left="19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Power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11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2" w:val="left"/>
              </w:tabs>
              <w:autoSpaceDE w:val="0"/>
              <w:widowControl/>
              <w:spacing w:line="140" w:lineRule="exact" w:before="632" w:after="0"/>
              <w:ind w:left="98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Common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 functions</w:t>
            </w:r>
          </w:p>
        </w:tc>
        <w:tc>
          <w:tcPr>
            <w:tcW w:type="dxa" w:w="122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22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Eliminations</w:t>
            </w:r>
          </w:p>
        </w:tc>
        <w:tc>
          <w:tcPr>
            <w:tcW w:type="dxa" w:w="76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2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</w:t>
            </w:r>
          </w:p>
        </w:tc>
      </w:tr>
      <w:tr>
        <w:trPr>
          <w:trHeight w:hRule="exact" w:val="234"/>
        </w:trPr>
        <w:tc>
          <w:tcPr>
            <w:tcW w:type="dxa" w:w="31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Items affecting comparability in Operating profit</w:t>
            </w:r>
          </w:p>
        </w:tc>
        <w:tc>
          <w:tcPr>
            <w:tcW w:type="dxa" w:w="10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1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–117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1) 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–663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2) </w:t>
            </w:r>
          </w:p>
        </w:tc>
        <w:tc>
          <w:tcPr>
            <w:tcW w:type="dxa" w:w="12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3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7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–780 </w:t>
            </w:r>
          </w:p>
        </w:tc>
      </w:tr>
    </w:tbl>
    <w:p>
      <w:pPr>
        <w:autoSpaceDN w:val="0"/>
        <w:autoSpaceDE w:val="0"/>
        <w:widowControl/>
        <w:spacing w:line="188" w:lineRule="exact" w:before="144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restructuring costs in the Industrial Technique business area.</w:t>
      </w:r>
    </w:p>
    <w:p>
      <w:pPr>
        <w:autoSpaceDN w:val="0"/>
        <w:autoSpaceDE w:val="0"/>
        <w:widowControl/>
        <w:spacing w:line="188" w:lineRule="exact" w:before="0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2)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a change in provision for share-related long-term incentive programs.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4652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80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6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999998"/>
                <w:sz w:val="18"/>
              </w:rPr>
              <w:t>4.</w:t>
            </w:r>
          </w:p>
        </w:tc>
        <w:tc>
          <w:tcPr>
            <w:tcW w:type="dxa" w:w="292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Segment information,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  <w:tc>
          <w:tcPr>
            <w:tcW w:type="dxa" w:w="8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3244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3244"/>
            </w:tblGrid>
            <w:tr>
              <w:trPr>
                <w:trHeight w:hRule="exact" w:val="350"/>
              </w:trPr>
              <w:tc>
                <w:tcPr>
                  <w:tcW w:type="dxa" w:w="1776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62" w:after="0"/>
                    <w:ind w:left="56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8" w:after="0"/>
              <w:ind w:left="0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Compressor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6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40" w:lineRule="exact" w:before="248" w:after="0"/>
              <w:ind w:left="20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Vacuum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8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Industrial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86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140" w:lineRule="exact" w:before="248" w:after="0"/>
              <w:ind w:left="190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Power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11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140" w:lineRule="exact" w:before="248" w:after="0"/>
              <w:ind w:left="11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Common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 functions</w:t>
            </w:r>
          </w:p>
        </w:tc>
        <w:tc>
          <w:tcPr>
            <w:tcW w:type="dxa" w:w="112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Eliminations</w:t>
            </w:r>
          </w:p>
        </w:tc>
        <w:tc>
          <w:tcPr>
            <w:tcW w:type="dxa" w:w="882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</w:t>
            </w:r>
          </w:p>
        </w:tc>
      </w:tr>
      <w:tr>
        <w:trPr>
          <w:trHeight w:hRule="exact" w:val="234"/>
        </w:trPr>
        <w:tc>
          <w:tcPr>
            <w:tcW w:type="dxa" w:w="324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Revenues from external customers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43 447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22 007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17 884</w:t>
            </w:r>
          </w:p>
        </w:tc>
        <w:tc>
          <w:tcPr>
            <w:tcW w:type="dxa" w:w="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11 755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8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95 093</w:t>
            </w:r>
          </w:p>
        </w:tc>
      </w:tr>
      <w:tr>
        <w:trPr>
          <w:trHeight w:hRule="exact" w:val="232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Inter-segment revenues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525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49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287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–591</w:t>
            </w:r>
          </w:p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270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</w:tr>
      <w:tr>
        <w:trPr>
          <w:trHeight w:hRule="exact" w:val="232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revenues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43 972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22 007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17 933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12 042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–591</w:t>
            </w:r>
          </w:p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95 363</w:t>
            </w:r>
          </w:p>
        </w:tc>
      </w:tr>
      <w:tr>
        <w:trPr>
          <w:trHeight w:hRule="exact" w:val="468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Operating profit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10 263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5 522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4 188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11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2 006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–775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–17</w:t>
            </w:r>
          </w:p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21 187</w:t>
            </w:r>
          </w:p>
        </w:tc>
      </w:tr>
      <w:tr>
        <w:trPr>
          <w:trHeight w:hRule="exact" w:val="402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6" w:after="0"/>
              <w:ind w:left="8" w:right="86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of which share of profit in associated </w:t>
            </w: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companies and joint ventures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2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5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1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5</w:t>
            </w:r>
          </w:p>
        </w:tc>
      </w:tr>
      <w:tr>
        <w:trPr>
          <w:trHeight w:hRule="exact" w:val="244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Net financial items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–343</w:t>
            </w:r>
          </w:p>
        </w:tc>
      </w:tr>
      <w:tr>
        <w:trPr>
          <w:trHeight w:hRule="exact" w:val="234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Income tax expense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–4 508</w:t>
            </w:r>
          </w:p>
        </w:tc>
      </w:tr>
      <w:tr>
        <w:trPr>
          <w:trHeight w:hRule="exact" w:val="232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Profit for the year from continuing operations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16 336</w:t>
            </w:r>
          </w:p>
        </w:tc>
      </w:tr>
      <w:tr>
        <w:trPr>
          <w:trHeight w:hRule="exact" w:val="232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Profit for the year from discontinued operations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90 099</w:t>
            </w:r>
          </w:p>
        </w:tc>
      </w:tr>
      <w:tr>
        <w:trPr>
          <w:trHeight w:hRule="exact" w:val="234"/>
        </w:trPr>
        <w:tc>
          <w:tcPr>
            <w:tcW w:type="dxa" w:w="32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Profit for the year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106 435</w:t>
            </w:r>
          </w:p>
        </w:tc>
      </w:tr>
    </w:tbl>
    <w:p>
      <w:pPr>
        <w:autoSpaceDN w:val="0"/>
        <w:autoSpaceDE w:val="0"/>
        <w:widowControl/>
        <w:spacing w:line="242" w:lineRule="exact" w:before="232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 xml:space="preserve">Non-cash expenses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222"/>
        </w:trPr>
        <w:tc>
          <w:tcPr>
            <w:tcW w:type="dxa" w:w="28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Depreciation/amortization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751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846</w:t>
            </w:r>
          </w:p>
        </w:tc>
        <w:tc>
          <w:tcPr>
            <w:tcW w:type="dxa" w:w="10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715</w:t>
            </w:r>
          </w:p>
        </w:tc>
        <w:tc>
          <w:tcPr>
            <w:tcW w:type="dxa" w:w="10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856</w:t>
            </w:r>
          </w:p>
        </w:tc>
        <w:tc>
          <w:tcPr>
            <w:tcW w:type="dxa" w:w="10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145</w:t>
            </w:r>
          </w:p>
        </w:tc>
        <w:tc>
          <w:tcPr>
            <w:tcW w:type="dxa" w:w="10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–23</w:t>
            </w:r>
          </w:p>
        </w:tc>
        <w:tc>
          <w:tcPr>
            <w:tcW w:type="dxa" w:w="8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3 290</w:t>
            </w:r>
          </w:p>
        </w:tc>
      </w:tr>
      <w:tr>
        <w:trPr>
          <w:trHeight w:hRule="exact" w:val="234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Impairment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49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–23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33</w:t>
            </w:r>
          </w:p>
        </w:tc>
      </w:tr>
      <w:tr>
        <w:trPr>
          <w:trHeight w:hRule="exact" w:val="234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non-cash expenses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48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–73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54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–98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133</w:t>
            </w:r>
          </w:p>
        </w:tc>
      </w:tr>
      <w:tr>
        <w:trPr>
          <w:trHeight w:hRule="exact" w:val="464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Segment assets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25 276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26 317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14 670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9 696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2 468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–1 073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1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77 354</w:t>
            </w:r>
          </w:p>
        </w:tc>
      </w:tr>
      <w:tr>
        <w:trPr>
          <w:trHeight w:hRule="exact" w:val="232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 of which goodwill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4 027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9 776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4 782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832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19 417</w:t>
            </w:r>
          </w:p>
        </w:tc>
      </w:tr>
      <w:tr>
        <w:trPr>
          <w:trHeight w:hRule="exact" w:val="404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Investments in associated companies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and joint ventures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132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3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133</w:t>
            </w:r>
          </w:p>
        </w:tc>
      </w:tr>
      <w:tr>
        <w:trPr>
          <w:trHeight w:hRule="exact" w:val="232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Unallocated assets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19 183</w:t>
            </w:r>
          </w:p>
        </w:tc>
      </w:tr>
      <w:tr>
        <w:trPr>
          <w:trHeight w:hRule="exact" w:val="234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assets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96 670</w:t>
            </w:r>
          </w:p>
        </w:tc>
      </w:tr>
      <w:tr>
        <w:trPr>
          <w:trHeight w:hRule="exact" w:val="466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Segment liabilities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15 952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5 013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3 975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3 252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1 620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2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–991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28 821</w:t>
            </w:r>
          </w:p>
        </w:tc>
      </w:tr>
      <w:tr>
        <w:trPr>
          <w:trHeight w:hRule="exact" w:val="232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Unallocated liabilities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25 377</w:t>
            </w:r>
          </w:p>
        </w:tc>
      </w:tr>
      <w:tr>
        <w:trPr>
          <w:trHeight w:hRule="exact" w:val="234"/>
        </w:trPr>
        <w:tc>
          <w:tcPr>
            <w:tcW w:type="dxa" w:w="28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liabilities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54 198</w:t>
            </w:r>
          </w:p>
        </w:tc>
      </w:tr>
    </w:tbl>
    <w:p>
      <w:pPr>
        <w:autoSpaceDN w:val="0"/>
        <w:autoSpaceDE w:val="0"/>
        <w:widowControl/>
        <w:spacing w:line="242" w:lineRule="exact" w:before="232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Capital expenditures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222"/>
        </w:trPr>
        <w:tc>
          <w:tcPr>
            <w:tcW w:type="dxa" w:w="27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Property, plant and equipment</w:t>
            </w:r>
          </w:p>
        </w:tc>
        <w:tc>
          <w:tcPr>
            <w:tcW w:type="dxa" w:w="14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481</w:t>
            </w:r>
          </w:p>
        </w:tc>
        <w:tc>
          <w:tcPr>
            <w:tcW w:type="dxa" w:w="10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844</w:t>
            </w:r>
          </w:p>
        </w:tc>
        <w:tc>
          <w:tcPr>
            <w:tcW w:type="dxa" w:w="9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257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1 205</w:t>
            </w:r>
          </w:p>
        </w:tc>
        <w:tc>
          <w:tcPr>
            <w:tcW w:type="dxa" w:w="10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64</w:t>
            </w:r>
          </w:p>
        </w:tc>
        <w:tc>
          <w:tcPr>
            <w:tcW w:type="dxa" w:w="10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–38</w:t>
            </w:r>
          </w:p>
        </w:tc>
        <w:tc>
          <w:tcPr>
            <w:tcW w:type="dxa" w:w="7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2 813</w:t>
            </w:r>
          </w:p>
        </w:tc>
      </w:tr>
      <w:tr>
        <w:trPr>
          <w:trHeight w:hRule="exact" w:val="234"/>
        </w:trPr>
        <w:tc>
          <w:tcPr>
            <w:tcW w:type="dxa" w:w="2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of which assets leased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9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4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4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4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</w:t>
            </w:r>
          </w:p>
        </w:tc>
        <w:tc>
          <w:tcPr>
            <w:tcW w:type="dxa" w:w="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14</w:t>
            </w:r>
          </w:p>
        </w:tc>
      </w:tr>
      <w:tr>
        <w:trPr>
          <w:trHeight w:hRule="exact" w:val="232"/>
        </w:trPr>
        <w:tc>
          <w:tcPr>
            <w:tcW w:type="dxa" w:w="2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132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255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194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64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655</w:t>
            </w:r>
          </w:p>
        </w:tc>
      </w:tr>
      <w:tr>
        <w:trPr>
          <w:trHeight w:hRule="exact" w:val="234"/>
        </w:trPr>
        <w:tc>
          <w:tcPr>
            <w:tcW w:type="dxa" w:w="2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capital expenditures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8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613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1 099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451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45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1 269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74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3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–38</w:t>
            </w:r>
          </w:p>
        </w:tc>
        <w:tc>
          <w:tcPr>
            <w:tcW w:type="dxa" w:w="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3 468</w:t>
            </w:r>
          </w:p>
        </w:tc>
      </w:tr>
      <w:tr>
        <w:trPr>
          <w:trHeight w:hRule="exact" w:val="234"/>
        </w:trPr>
        <w:tc>
          <w:tcPr>
            <w:tcW w:type="dxa" w:w="2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Goodwill acquired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169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280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64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513</w:t>
            </w:r>
          </w:p>
        </w:tc>
      </w:tr>
    </w:tbl>
    <w:p>
      <w:pPr>
        <w:autoSpaceDN w:val="0"/>
        <w:autoSpaceDE w:val="0"/>
        <w:widowControl/>
        <w:spacing w:line="190" w:lineRule="exact" w:before="112" w:after="432"/>
        <w:ind w:left="8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 xml:space="preserve">1) 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Includes sales to discontinued operations eliminated within discontinued operations in accordance with IFRS 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368"/>
        </w:trPr>
        <w:tc>
          <w:tcPr>
            <w:tcW w:type="dxa" w:w="3118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0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00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6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Compressor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6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40" w:lineRule="exact" w:before="86" w:after="0"/>
              <w:ind w:left="20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Vacuum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98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6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Industrial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86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140" w:lineRule="exact" w:before="86" w:after="0"/>
              <w:ind w:left="190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Power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Technique</w:t>
            </w:r>
          </w:p>
        </w:tc>
        <w:tc>
          <w:tcPr>
            <w:tcW w:type="dxa" w:w="118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140" w:lineRule="exact" w:before="86" w:after="0"/>
              <w:ind w:left="11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Common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 functions</w:t>
            </w:r>
          </w:p>
        </w:tc>
        <w:tc>
          <w:tcPr>
            <w:tcW w:type="dxa" w:w="122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76" w:after="0"/>
              <w:ind w:left="20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Eliminations</w:t>
            </w:r>
          </w:p>
        </w:tc>
        <w:tc>
          <w:tcPr>
            <w:tcW w:type="dxa" w:w="778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7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</w:t>
            </w:r>
          </w:p>
        </w:tc>
      </w:tr>
      <w:tr>
        <w:trPr>
          <w:trHeight w:hRule="exact" w:val="234"/>
        </w:trPr>
        <w:tc>
          <w:tcPr>
            <w:tcW w:type="dxa" w:w="311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Items affecting comparability in Operating profit</w:t>
            </w:r>
          </w:p>
        </w:tc>
        <w:tc>
          <w:tcPr>
            <w:tcW w:type="dxa" w:w="10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109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–57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2)</w:t>
            </w:r>
          </w:p>
        </w:tc>
        <w:tc>
          <w:tcPr>
            <w:tcW w:type="dxa" w:w="12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</w:t>
            </w:r>
          </w:p>
        </w:tc>
      </w:tr>
    </w:tbl>
    <w:p>
      <w:pPr>
        <w:autoSpaceDN w:val="0"/>
        <w:autoSpaceDE w:val="0"/>
        <w:widowControl/>
        <w:spacing w:line="188" w:lineRule="exact" w:before="144" w:after="0"/>
        <w:ind w:left="8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the divestment of the concrete and compaction business in the Power Technique business area.</w:t>
      </w:r>
    </w:p>
    <w:p>
      <w:pPr>
        <w:autoSpaceDN w:val="0"/>
        <w:autoSpaceDE w:val="0"/>
        <w:widowControl/>
        <w:spacing w:line="188" w:lineRule="exact" w:before="0" w:after="0"/>
        <w:ind w:left="8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2)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a change in provision for share-related long-term incentive programs and also costs associated with the split of the Group.</w:t>
      </w:r>
    </w:p>
    <w:p>
      <w:pPr>
        <w:autoSpaceDN w:val="0"/>
        <w:tabs>
          <w:tab w:pos="10102" w:val="left"/>
        </w:tabs>
        <w:autoSpaceDE w:val="0"/>
        <w:widowControl/>
        <w:spacing w:line="324" w:lineRule="exact" w:before="3868" w:after="0"/>
        <w:ind w:left="873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81</w:t>
      </w: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76"/>
        <w:gridCol w:w="5176"/>
      </w:tblGrid>
      <w:tr>
        <w:trPr>
          <w:trHeight w:hRule="exact" w:val="346"/>
        </w:trPr>
        <w:tc>
          <w:tcPr>
            <w:tcW w:type="dxa" w:w="3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999998"/>
                <w:sz w:val="18"/>
              </w:rPr>
              <w:t>4.</w:t>
            </w:r>
          </w:p>
        </w:tc>
        <w:tc>
          <w:tcPr>
            <w:tcW w:type="dxa" w:w="977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Segment information,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2"/>
        <w:ind w:left="0" w:right="0"/>
      </w:pP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is organized in separate and focused but still integrated business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areas, each operating through divisions. The business areas offer different prod-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ucts and services to different customer groups. They are also the basis for man-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agement and internal reporting and are regularly reviewed by the Group’s Presi-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dent and CEO, the chief operating decision maker. The chief operating decision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maker uses more than one measure of the operating segments’ profit or loss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assess performance and allocate resources. The operating profit of the business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areas is the primary profit measure used by the chief operating decision maker,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is reconciled to the consolidated operating profit in the tables on the previ-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ous pages. Items affecting comparability are included in a separate table since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chief operating decision maker review also these as part of allocating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resources to the different business areas. All business areas are managed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worldwide basis and their role is to develop, implement and follow up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objectives and strategies within their respective business. </w:t>
      </w:r>
    </w:p>
    <w:p>
      <w:pPr>
        <w:autoSpaceDN w:val="0"/>
        <w:autoSpaceDE w:val="0"/>
        <w:widowControl/>
        <w:spacing w:line="222" w:lineRule="exact" w:before="0" w:after="0"/>
        <w:ind w:left="40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See pages 20–33 for a description of the business areas. </w:t>
      </w:r>
    </w:p>
    <w:p>
      <w:pPr>
        <w:autoSpaceDN w:val="0"/>
        <w:tabs>
          <w:tab w:pos="402" w:val="left"/>
        </w:tabs>
        <w:autoSpaceDE w:val="0"/>
        <w:widowControl/>
        <w:spacing w:line="180" w:lineRule="exact" w:before="42" w:after="0"/>
        <w:ind w:left="232" w:right="144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Common group functions, i.e. functions which serve all business areas or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Group as a whole, are not considered a segment.</w:t>
      </w:r>
    </w:p>
    <w:p>
      <w:pPr>
        <w:autoSpaceDN w:val="0"/>
        <w:autoSpaceDE w:val="0"/>
        <w:widowControl/>
        <w:spacing w:line="180" w:lineRule="exact" w:before="42" w:after="0"/>
        <w:ind w:left="2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accounting principles for the segments are the same as those described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note 1. Atlas Copco’s inter-segment pricing is determined on a commercial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basis.</w:t>
      </w:r>
    </w:p>
    <w:p>
      <w:pPr>
        <w:autoSpaceDN w:val="0"/>
        <w:autoSpaceDE w:val="0"/>
        <w:widowControl/>
        <w:spacing w:line="180" w:lineRule="exact" w:before="40" w:after="0"/>
        <w:ind w:left="232" w:right="344" w:firstLine="17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Segment assets are comprised of property, plant and equipment, right-of-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 assets, intangible assets, other non-current receivables, inventories,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current receivables. </w:t>
      </w:r>
    </w:p>
    <w:p>
      <w:pPr>
        <w:autoSpaceDN w:val="0"/>
        <w:autoSpaceDE w:val="0"/>
        <w:widowControl/>
        <w:spacing w:line="180" w:lineRule="exact" w:before="40" w:after="442"/>
        <w:ind w:left="23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Segment liabilities include the sum of non-interest-bearing liabilities such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operating liabilities, other provisions, and other non-current liabilities. Capital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expenditure includes property, plant and equipment, and intangible assets, but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excludes the effect of goodwill, intangible assets and property, plant and equip-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 through acquisitions.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2.0" w:type="dxa"/>
      </w:tblPr>
      <w:tblGrid>
        <w:gridCol w:w="5176"/>
        <w:gridCol w:w="5176"/>
      </w:tblGrid>
      <w:tr>
        <w:trPr>
          <w:trHeight w:hRule="exact" w:val="438"/>
        </w:trPr>
        <w:tc>
          <w:tcPr>
            <w:tcW w:type="dxa" w:w="3062"/>
            <w:gridSpan w:val="2"/>
            <w:tcBorders/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2" w:after="0"/>
              <w:ind w:left="17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>Revenues from external customers</w:t>
            </w:r>
          </w:p>
        </w:tc>
      </w:tr>
      <w:tr>
        <w:trPr>
          <w:trHeight w:hRule="exact" w:val="478"/>
        </w:trPr>
        <w:tc>
          <w:tcPr>
            <w:tcW w:type="dxa" w:w="760"/>
            <w:tcBorders/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50" w:after="0"/>
              <w:ind w:left="0" w:right="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80 000</w:t>
            </w:r>
          </w:p>
        </w:tc>
        <w:tc>
          <w:tcPr>
            <w:tcW w:type="dxa" w:w="2302"/>
            <w:tcBorders/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8" w:after="0"/>
              <w:ind w:left="7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10352"/>
      </w:tblGrid>
      <w:tr>
        <w:trPr>
          <w:trHeight w:hRule="exact" w:val="274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2" w:after="0"/>
              <w:ind w:left="0" w:right="16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70 000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10352"/>
      </w:tblGrid>
      <w:tr>
        <w:trPr>
          <w:trHeight w:hRule="exact" w:val="302"/>
        </w:trPr>
        <w:tc>
          <w:tcPr>
            <w:tcW w:type="dxa" w:w="1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4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60 000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10352"/>
      </w:tblGrid>
      <w:tr>
        <w:trPr>
          <w:trHeight w:hRule="exact" w:val="270"/>
        </w:trPr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50 000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10352"/>
      </w:tblGrid>
      <w:tr>
        <w:trPr>
          <w:trHeight w:hRule="exact" w:val="272"/>
        </w:trPr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2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40 000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10352"/>
      </w:tblGrid>
      <w:tr>
        <w:trPr>
          <w:trHeight w:hRule="exact" w:val="322"/>
        </w:trPr>
        <w:tc>
          <w:tcPr>
            <w:tcW w:type="dxa" w:w="1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30 000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10352"/>
      </w:tblGrid>
      <w:tr>
        <w:trPr>
          <w:trHeight w:hRule="exact" w:val="272"/>
        </w:trPr>
        <w:tc>
          <w:tcPr>
            <w:tcW w:type="dxa" w:w="1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" w:after="0"/>
              <w:ind w:left="0" w:right="5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20 000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3451"/>
        <w:gridCol w:w="3451"/>
        <w:gridCol w:w="3451"/>
      </w:tblGrid>
      <w:tr>
        <w:trPr>
          <w:trHeight w:hRule="exact" w:val="252"/>
        </w:trPr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0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10 000</w:t>
            </w:r>
          </w:p>
        </w:tc>
        <w:tc>
          <w:tcPr>
            <w:tcW w:type="dxa" w:w="590"/>
            <w:vMerge w:val="restart"/>
            <w:tcBorders/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2019</w:t>
            </w:r>
          </w:p>
        </w:tc>
        <w:tc>
          <w:tcPr>
            <w:tcW w:type="dxa" w:w="888"/>
            <w:vMerge w:val="restart"/>
            <w:tcBorders/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2018</w:t>
            </w:r>
          </w:p>
        </w:tc>
      </w:tr>
      <w:tr>
        <w:trPr>
          <w:trHeight w:hRule="exact" w:val="344"/>
        </w:trPr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0</w:t>
            </w:r>
          </w:p>
        </w:tc>
        <w:tc>
          <w:tcPr>
            <w:tcW w:type="dxa" w:w="3451"/>
            <w:vMerge/>
            <w:tcBorders/>
          </w:tcPr>
          <w:p/>
        </w:tc>
        <w:tc>
          <w:tcPr>
            <w:tcW w:type="dxa" w:w="34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2.0" w:type="dxa"/>
      </w:tblPr>
      <w:tblGrid>
        <w:gridCol w:w="10352"/>
      </w:tblGrid>
      <w:tr>
        <w:trPr>
          <w:trHeight w:hRule="exact" w:val="708"/>
        </w:trPr>
        <w:tc>
          <w:tcPr>
            <w:tcW w:type="dxa" w:w="3320"/>
            <w:tcBorders/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16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  <w:p>
            <w:pPr>
              <w:autoSpaceDN w:val="0"/>
              <w:autoSpaceDE w:val="0"/>
              <w:widowControl/>
              <w:spacing w:line="144" w:lineRule="exact" w:before="46" w:after="0"/>
              <w:ind w:left="1088" w:right="72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Service (incl. spare parts,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consumables, accessories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and rental)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936" w:bottom="214" w:left="618" w:header="720" w:footer="720" w:gutter="0"/>
          <w:cols w:num="2" w:equalWidth="0">
            <w:col w:w="5280" w:space="0"/>
            <w:col w:w="507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198"/>
        <w:ind w:left="140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Geographical information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revenues presented are based on the location of the customers while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non-current assets are based on the geographical location of the assets. These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assets include non-current assets other than financial instruments, investments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associated companies and joint ventures, deferred tax assets, and post-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employment benefit assets.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.00000000000068" w:type="dxa"/>
      </w:tblPr>
      <w:tblGrid>
        <w:gridCol w:w="2070"/>
        <w:gridCol w:w="2070"/>
        <w:gridCol w:w="2070"/>
        <w:gridCol w:w="2070"/>
        <w:gridCol w:w="2070"/>
      </w:tblGrid>
      <w:tr>
        <w:trPr>
          <w:trHeight w:hRule="exact" w:val="232"/>
        </w:trPr>
        <w:tc>
          <w:tcPr>
            <w:tcW w:type="dxa" w:w="150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By geographic </w:t>
            </w:r>
          </w:p>
        </w:tc>
        <w:tc>
          <w:tcPr>
            <w:tcW w:type="dxa" w:w="114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  <w:tc>
          <w:tcPr>
            <w:tcW w:type="dxa" w:w="55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Non-current assets</w:t>
            </w:r>
          </w:p>
        </w:tc>
      </w:tr>
      <w:tr>
        <w:trPr>
          <w:trHeight w:hRule="exact" w:val="228"/>
        </w:trPr>
        <w:tc>
          <w:tcPr>
            <w:tcW w:type="dxa" w:w="150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area/country</w:t>
            </w:r>
          </w:p>
        </w:tc>
        <w:tc>
          <w:tcPr>
            <w:tcW w:type="dxa" w:w="114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0" w:right="34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55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854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11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70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2070"/>
            <w:vMerge/>
            <w:tcBorders>
              <w:top w:sz="2.0" w:val="single" w:color="#000001"/>
              <w:bottom w:sz="2.0" w:val="single" w:color="#999998"/>
            </w:tcBorders>
          </w:tcPr>
          <w:p/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Canada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1 625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1 394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225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85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22 417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19 533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12 968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6 695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countries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1 826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1 627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67 </w:t>
            </w:r>
          </w:p>
        </w:tc>
      </w:tr>
      <w:tr>
        <w:trPr>
          <w:trHeight w:hRule="exact" w:val="236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25 868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22 554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13 311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6 847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South America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578 </w:t>
            </w:r>
          </w:p>
        </w:tc>
        <w:tc>
          <w:tcPr>
            <w:tcW w:type="dxa" w:w="85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486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Brazil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2 511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2 241 </w:t>
            </w:r>
          </w:p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Chile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601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504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94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countries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989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964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4 101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3 709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750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592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Europe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2 379 </w:t>
            </w:r>
          </w:p>
        </w:tc>
        <w:tc>
          <w:tcPr>
            <w:tcW w:type="dxa" w:w="85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2 080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Belgium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1 159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1 172 </w:t>
            </w:r>
          </w:p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France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3 605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3 287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719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482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Germany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6 297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5 946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8 094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7 694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Italy 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2 842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2 435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2 147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1 541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Russia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1 548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1 441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65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Sweden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1 484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1 454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1 278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939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United Kingdom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2 666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2 630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14 618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14 182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Other countries 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12 180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11 518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1 654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1 064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31 781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29 883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30 996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28 047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Africa/Middle East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115 </w:t>
            </w:r>
          </w:p>
        </w:tc>
        <w:tc>
          <w:tcPr>
            <w:tcW w:type="dxa" w:w="85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66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South Africa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671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604 </w:t>
            </w:r>
          </w:p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countries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4 957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5 092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328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5 628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5 696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595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394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Asia/Oceania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196 </w:t>
            </w:r>
          </w:p>
        </w:tc>
        <w:tc>
          <w:tcPr>
            <w:tcW w:type="dxa" w:w="85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111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Australia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1 121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1 068 </w:t>
            </w:r>
          </w:p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070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China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19 471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17 348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2 329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2 011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India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4 077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3 197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254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Japan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2 932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2 698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492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367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South Korea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4 326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4 761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1 520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1 505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countries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4 451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4 449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284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36 378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33 521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5 333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4 532 </w:t>
            </w:r>
          </w:p>
        </w:tc>
      </w:tr>
      <w:tr>
        <w:trPr>
          <w:trHeight w:hRule="exact" w:val="21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Total</w:t>
            </w:r>
          </w:p>
        </w:tc>
        <w:tc>
          <w:tcPr>
            <w:tcW w:type="dxa" w:w="11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103 756 </w:t>
            </w:r>
          </w:p>
        </w:tc>
        <w:tc>
          <w:tcPr>
            <w:tcW w:type="dxa" w:w="5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95 363 </w:t>
            </w:r>
          </w:p>
        </w:tc>
        <w:tc>
          <w:tcPr>
            <w:tcW w:type="dxa" w:w="854"/>
            <w:tcBorders>
              <w:top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50 985 </w:t>
            </w:r>
          </w:p>
        </w:tc>
        <w:tc>
          <w:tcPr>
            <w:tcW w:type="dxa" w:w="85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40 412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0"/>
        <w:ind w:left="0" w:right="0"/>
      </w:pPr>
    </w:p>
    <w:p>
      <w:pPr>
        <w:sectPr>
          <w:type w:val="nextColumn"/>
          <w:pgSz w:w="11906" w:h="16838"/>
          <w:pgMar w:top="256" w:right="936" w:bottom="214" w:left="618" w:header="720" w:footer="720" w:gutter="0"/>
          <w:cols w:num="2" w:equalWidth="0">
            <w:col w:w="5280" w:space="0"/>
            <w:col w:w="50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290"/>
        </w:trPr>
        <w:tc>
          <w:tcPr>
            <w:tcW w:type="dxa" w:w="2384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29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Geographic distribution</w:t>
            </w:r>
          </w:p>
        </w:tc>
        <w:tc>
          <w:tcPr>
            <w:tcW w:type="dxa" w:w="1588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Compressor Technique, %</w:t>
            </w:r>
          </w:p>
        </w:tc>
        <w:tc>
          <w:tcPr>
            <w:tcW w:type="dxa" w:w="1588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Vacuum Technique, %</w:t>
            </w:r>
          </w:p>
        </w:tc>
        <w:tc>
          <w:tcPr>
            <w:tcW w:type="dxa" w:w="1586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Industrial Technique, %</w:t>
            </w:r>
          </w:p>
        </w:tc>
        <w:tc>
          <w:tcPr>
            <w:tcW w:type="dxa" w:w="1588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Power Technique, %</w:t>
            </w:r>
          </w:p>
        </w:tc>
        <w:tc>
          <w:tcPr>
            <w:tcW w:type="dxa" w:w="1592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Group, %</w:t>
            </w:r>
          </w:p>
        </w:tc>
      </w:tr>
      <w:tr>
        <w:trPr>
          <w:trHeight w:hRule="exact" w:val="344"/>
        </w:trPr>
        <w:tc>
          <w:tcPr>
            <w:tcW w:type="dxa" w:w="2384"/>
            <w:gridSpan w:val="2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4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75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140" w:lineRule="exact" w:before="58" w:after="0"/>
              <w:ind w:left="252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Orders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Received</w:t>
            </w:r>
          </w:p>
        </w:tc>
        <w:tc>
          <w:tcPr>
            <w:tcW w:type="dxa" w:w="83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  <w:tc>
          <w:tcPr>
            <w:tcW w:type="dxa" w:w="77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140" w:lineRule="exact" w:before="58" w:after="0"/>
              <w:ind w:left="250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Orders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Received</w:t>
            </w:r>
          </w:p>
        </w:tc>
        <w:tc>
          <w:tcPr>
            <w:tcW w:type="dxa" w:w="81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  <w:tc>
          <w:tcPr>
            <w:tcW w:type="dxa" w:w="76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140" w:lineRule="exact" w:before="58" w:after="0"/>
              <w:ind w:left="250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Orders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Received</w:t>
            </w:r>
          </w:p>
        </w:tc>
        <w:tc>
          <w:tcPr>
            <w:tcW w:type="dxa" w:w="824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  <w:tc>
          <w:tcPr>
            <w:tcW w:type="dxa" w:w="756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140" w:lineRule="exact" w:before="58" w:after="0"/>
              <w:ind w:left="252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Orders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Received</w:t>
            </w:r>
          </w:p>
        </w:tc>
        <w:tc>
          <w:tcPr>
            <w:tcW w:type="dxa" w:w="83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  <w:tc>
          <w:tcPr>
            <w:tcW w:type="dxa" w:w="74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140" w:lineRule="exact" w:before="58" w:after="0"/>
              <w:ind w:left="2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Orders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Received</w:t>
            </w:r>
          </w:p>
        </w:tc>
        <w:tc>
          <w:tcPr>
            <w:tcW w:type="dxa" w:w="844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140" w:lineRule="exact" w:before="5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</w:tr>
      <w:tr>
        <w:trPr>
          <w:trHeight w:hRule="exact" w:val="234"/>
        </w:trPr>
        <w:tc>
          <w:tcPr>
            <w:tcW w:type="dxa" w:w="1726"/>
            <w:gridSpan w:val="2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7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83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77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81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76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 </w:t>
            </w:r>
          </w:p>
        </w:tc>
        <w:tc>
          <w:tcPr>
            <w:tcW w:type="dxa" w:w="82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 </w:t>
            </w:r>
          </w:p>
        </w:tc>
        <w:tc>
          <w:tcPr>
            <w:tcW w:type="dxa" w:w="75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83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74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25</w:t>
            </w:r>
          </w:p>
        </w:tc>
        <w:tc>
          <w:tcPr>
            <w:tcW w:type="dxa" w:w="84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</w:tr>
      <w:tr>
        <w:trPr>
          <w:trHeight w:hRule="exact" w:val="232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South America</w:t>
            </w:r>
          </w:p>
        </w:tc>
        <w:tc>
          <w:tcPr>
            <w:tcW w:type="dxa" w:w="7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8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7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 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 </w:t>
            </w:r>
          </w:p>
        </w:tc>
        <w:tc>
          <w:tcPr>
            <w:tcW w:type="dxa" w:w="7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8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75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8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7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</w:tr>
      <w:tr>
        <w:trPr>
          <w:trHeight w:hRule="exact" w:val="232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Europe</w:t>
            </w:r>
          </w:p>
        </w:tc>
        <w:tc>
          <w:tcPr>
            <w:tcW w:type="dxa" w:w="7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</w:t>
            </w:r>
          </w:p>
        </w:tc>
        <w:tc>
          <w:tcPr>
            <w:tcW w:type="dxa" w:w="8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</w:t>
            </w:r>
          </w:p>
        </w:tc>
        <w:tc>
          <w:tcPr>
            <w:tcW w:type="dxa" w:w="7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7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 </w:t>
            </w:r>
          </w:p>
        </w:tc>
        <w:tc>
          <w:tcPr>
            <w:tcW w:type="dxa" w:w="8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 </w:t>
            </w:r>
          </w:p>
        </w:tc>
        <w:tc>
          <w:tcPr>
            <w:tcW w:type="dxa" w:w="75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</w:t>
            </w:r>
          </w:p>
        </w:tc>
        <w:tc>
          <w:tcPr>
            <w:tcW w:type="dxa" w:w="8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</w:t>
            </w:r>
          </w:p>
        </w:tc>
        <w:tc>
          <w:tcPr>
            <w:tcW w:type="dxa" w:w="7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30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 </w:t>
            </w:r>
          </w:p>
        </w:tc>
      </w:tr>
      <w:tr>
        <w:trPr>
          <w:trHeight w:hRule="exact" w:val="234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Africa/Middle East</w:t>
            </w:r>
          </w:p>
        </w:tc>
        <w:tc>
          <w:tcPr>
            <w:tcW w:type="dxa" w:w="7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8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7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7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8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75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  <w:tc>
          <w:tcPr>
            <w:tcW w:type="dxa" w:w="8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  <w:tc>
          <w:tcPr>
            <w:tcW w:type="dxa" w:w="7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</w:tr>
      <w:tr>
        <w:trPr>
          <w:trHeight w:hRule="exact" w:val="234"/>
        </w:trPr>
        <w:tc>
          <w:tcPr>
            <w:tcW w:type="dxa" w:w="238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Asia/Oceania</w:t>
            </w:r>
          </w:p>
        </w:tc>
        <w:tc>
          <w:tcPr>
            <w:tcW w:type="dxa" w:w="7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 </w:t>
            </w:r>
          </w:p>
        </w:tc>
        <w:tc>
          <w:tcPr>
            <w:tcW w:type="dxa" w:w="8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 </w:t>
            </w:r>
          </w:p>
        </w:tc>
        <w:tc>
          <w:tcPr>
            <w:tcW w:type="dxa" w:w="7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58 </w:t>
            </w:r>
          </w:p>
        </w:tc>
        <w:tc>
          <w:tcPr>
            <w:tcW w:type="dxa" w:w="8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58 </w:t>
            </w:r>
          </w:p>
        </w:tc>
        <w:tc>
          <w:tcPr>
            <w:tcW w:type="dxa" w:w="7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8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75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8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74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35</w:t>
            </w:r>
          </w:p>
        </w:tc>
        <w:tc>
          <w:tcPr>
            <w:tcW w:type="dxa" w:w="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</w:t>
            </w:r>
          </w:p>
        </w:tc>
      </w:tr>
      <w:tr>
        <w:trPr>
          <w:trHeight w:hRule="exact" w:val="2568"/>
        </w:trPr>
        <w:tc>
          <w:tcPr>
            <w:tcW w:type="dxa" w:w="23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26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82</w:t>
            </w:r>
          </w:p>
        </w:tc>
        <w:tc>
          <w:tcPr>
            <w:tcW w:type="dxa" w:w="215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354" w:after="0"/>
              <w:ind w:left="40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75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83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77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81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76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82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75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83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</w:tabs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74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100</w:t>
            </w:r>
          </w:p>
        </w:tc>
        <w:tc>
          <w:tcPr>
            <w:tcW w:type="dxa" w:w="84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6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4.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Segment information,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260" w:lineRule="exact" w:before="102" w:after="38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>Quarterly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>
        <w:trPr>
          <w:trHeight w:hRule="exact" w:val="246"/>
        </w:trPr>
        <w:tc>
          <w:tcPr>
            <w:tcW w:type="dxa" w:w="3570"/>
            <w:gridSpan w:val="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Revenues by business area</w:t>
            </w:r>
          </w:p>
        </w:tc>
        <w:tc>
          <w:tcPr>
            <w:tcW w:type="dxa" w:w="88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60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40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70"/>
            <w:gridSpan w:val="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88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1</w:t>
            </w:r>
          </w:p>
        </w:tc>
        <w:tc>
          <w:tcPr>
            <w:tcW w:type="dxa" w:w="92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27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</w:t>
            </w:r>
          </w:p>
        </w:tc>
        <w:tc>
          <w:tcPr>
            <w:tcW w:type="dxa" w:w="76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2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3</w:t>
            </w:r>
          </w:p>
        </w:tc>
        <w:tc>
          <w:tcPr>
            <w:tcW w:type="dxa" w:w="77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4</w:t>
            </w:r>
          </w:p>
        </w:tc>
        <w:tc>
          <w:tcPr>
            <w:tcW w:type="dxa" w:w="86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1</w:t>
            </w:r>
          </w:p>
        </w:tc>
        <w:tc>
          <w:tcPr>
            <w:tcW w:type="dxa" w:w="90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28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</w:t>
            </w:r>
          </w:p>
        </w:tc>
        <w:tc>
          <w:tcPr>
            <w:tcW w:type="dxa" w:w="74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20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3</w:t>
            </w:r>
          </w:p>
        </w:tc>
        <w:tc>
          <w:tcPr>
            <w:tcW w:type="dxa" w:w="67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4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888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11 397 </w:t>
            </w:r>
          </w:p>
        </w:tc>
        <w:tc>
          <w:tcPr>
            <w:tcW w:type="dxa" w:w="920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11 974</w:t>
            </w:r>
          </w:p>
        </w:tc>
        <w:tc>
          <w:tcPr>
            <w:tcW w:type="dxa" w:w="760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12 314 </w:t>
            </w:r>
          </w:p>
        </w:tc>
        <w:tc>
          <w:tcPr>
            <w:tcW w:type="dxa" w:w="7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12 601 </w:t>
            </w:r>
          </w:p>
        </w:tc>
        <w:tc>
          <w:tcPr>
            <w:tcW w:type="dxa" w:w="86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9 735 </w:t>
            </w:r>
          </w:p>
        </w:tc>
        <w:tc>
          <w:tcPr>
            <w:tcW w:type="dxa" w:w="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11 266 </w:t>
            </w:r>
          </w:p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11 269 </w:t>
            </w:r>
          </w:p>
        </w:tc>
        <w:tc>
          <w:tcPr>
            <w:tcW w:type="dxa" w:w="6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11 702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of which external 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11 241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11 832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12 146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12 502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9 578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11 121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11 156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11 592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internal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156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142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168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99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157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145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113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110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Vacuum Technique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5 253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5 650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6 107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6 560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5 255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5 740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5 272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5 740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external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5 253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5 650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6 107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6 560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5 255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5 740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5 272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5 740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internal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Industrial Technique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4 547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4 576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4 783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4 806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4 178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4 519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4 365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4 871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external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4 538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4 567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4 774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4 799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4 163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4 504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4 354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4 863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internal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Power Technique 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3 177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3 555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3 697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3 486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2 894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3 091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2 911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3 146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external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3 149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3 531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3 649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3 458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2 756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2 980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2 893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3 126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internal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28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138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111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</w:tr>
      <w:tr>
        <w:trPr>
          <w:trHeight w:hRule="exact" w:val="466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Common Group functions/eliminations 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–193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–175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–225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–134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–156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–155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–142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–138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Total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24 181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7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25 580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26 676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27 319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21 906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24 461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23 675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25 321 </w:t>
            </w:r>
          </w:p>
        </w:tc>
      </w:tr>
      <w:tr>
        <w:trPr>
          <w:trHeight w:hRule="exact" w:val="506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5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Operating profit by business area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4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4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3570"/>
            <w:gridSpan w:val="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88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1</w:t>
            </w:r>
          </w:p>
        </w:tc>
        <w:tc>
          <w:tcPr>
            <w:tcW w:type="dxa" w:w="92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27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</w:t>
            </w:r>
          </w:p>
        </w:tc>
        <w:tc>
          <w:tcPr>
            <w:tcW w:type="dxa" w:w="76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2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3</w:t>
            </w:r>
          </w:p>
        </w:tc>
        <w:tc>
          <w:tcPr>
            <w:tcW w:type="dxa" w:w="77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4</w:t>
            </w:r>
          </w:p>
        </w:tc>
        <w:tc>
          <w:tcPr>
            <w:tcW w:type="dxa" w:w="86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1</w:t>
            </w:r>
          </w:p>
        </w:tc>
        <w:tc>
          <w:tcPr>
            <w:tcW w:type="dxa" w:w="90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28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</w:t>
            </w:r>
          </w:p>
        </w:tc>
        <w:tc>
          <w:tcPr>
            <w:tcW w:type="dxa" w:w="74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20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3</w:t>
            </w:r>
          </w:p>
        </w:tc>
        <w:tc>
          <w:tcPr>
            <w:tcW w:type="dxa" w:w="67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4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888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2 618 </w:t>
            </w:r>
          </w:p>
        </w:tc>
        <w:tc>
          <w:tcPr>
            <w:tcW w:type="dxa" w:w="920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2 773</w:t>
            </w:r>
          </w:p>
        </w:tc>
        <w:tc>
          <w:tcPr>
            <w:tcW w:type="dxa" w:w="760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2 897 </w:t>
            </w:r>
          </w:p>
        </w:tc>
        <w:tc>
          <w:tcPr>
            <w:tcW w:type="dxa" w:w="7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2 910 </w:t>
            </w:r>
          </w:p>
        </w:tc>
        <w:tc>
          <w:tcPr>
            <w:tcW w:type="dxa" w:w="86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2 249</w:t>
            </w:r>
          </w:p>
        </w:tc>
        <w:tc>
          <w:tcPr>
            <w:tcW w:type="dxa" w:w="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2 638</w:t>
            </w:r>
          </w:p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2 667</w:t>
            </w:r>
          </w:p>
        </w:tc>
        <w:tc>
          <w:tcPr>
            <w:tcW w:type="dxa" w:w="6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2 709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in % of revenues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23.0%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23.2%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23.5%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23.1%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23.1%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23.4%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23.7%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23.1%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Vacuum Technique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1 292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1 401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1 508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1 591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1 292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1 479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1 315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1 436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in % of revenues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24.6%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24.8%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24.7%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24.3%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24.6%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25.8%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24.9%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25.0%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Industrial Technique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1 008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1 016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1 051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994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974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1 056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1 018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1 140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in % of revenues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22.2%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22.2%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22.0%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20.7%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23.3%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23.4%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23.3%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23.4%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Power Technique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524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619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606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559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547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464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480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515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in % of revenues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16.5%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17.4%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16.4%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16.0%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18.9%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15.0%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16.5%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16.4%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Common Group functions/eliminations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–394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–430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–219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–427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–229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–207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–217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–139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Operating profit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5 048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5 379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5 843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3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5 627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4 833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5 430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5 263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5 661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in % of revenues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20.9%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21.0%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21.9%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20.6%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22.1%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22.2%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22.2%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22.4% </w:t>
            </w:r>
          </w:p>
        </w:tc>
      </w:tr>
      <w:tr>
        <w:trPr>
          <w:trHeight w:hRule="exact" w:val="466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Net financial items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–141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–64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–65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–55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–320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–201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–95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273 </w:t>
            </w:r>
          </w:p>
        </w:tc>
      </w:tr>
      <w:tr>
        <w:trPr>
          <w:trHeight w:hRule="exact" w:val="234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Profit before tax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4 907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5 315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5 778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3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5 572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4 513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5 229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5 168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5 934 </w:t>
            </w:r>
          </w:p>
        </w:tc>
      </w:tr>
      <w:tr>
        <w:trPr>
          <w:trHeight w:hRule="exact" w:val="232"/>
        </w:trPr>
        <w:tc>
          <w:tcPr>
            <w:tcW w:type="dxa" w:w="35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in % of revenues</w:t>
            </w:r>
          </w:p>
        </w:tc>
        <w:tc>
          <w:tcPr>
            <w:tcW w:type="dxa" w:w="88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20.3% 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20.8%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21.7% </w:t>
            </w:r>
          </w:p>
        </w:tc>
        <w:tc>
          <w:tcPr>
            <w:tcW w:type="dxa" w:w="7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20.4% </w:t>
            </w:r>
          </w:p>
        </w:tc>
        <w:tc>
          <w:tcPr>
            <w:tcW w:type="dxa" w:w="8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20.6%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21.4%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21.8% </w:t>
            </w:r>
          </w:p>
        </w:tc>
        <w:tc>
          <w:tcPr>
            <w:tcW w:type="dxa" w:w="6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23.4% </w:t>
            </w:r>
          </w:p>
        </w:tc>
      </w:tr>
      <w:tr>
        <w:trPr>
          <w:trHeight w:hRule="exact" w:val="1454"/>
        </w:trPr>
        <w:tc>
          <w:tcPr>
            <w:tcW w:type="dxa" w:w="318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15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999998"/>
                <w:sz w:val="18"/>
              </w:rPr>
              <w:t>5.</w:t>
            </w:r>
          </w:p>
        </w:tc>
        <w:tc>
          <w:tcPr>
            <w:tcW w:type="dxa" w:w="3252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152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Employees and personnel expenses</w:t>
            </w:r>
          </w:p>
        </w:tc>
        <w:tc>
          <w:tcPr>
            <w:tcW w:type="dxa" w:w="888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142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46"/>
        </w:trPr>
        <w:tc>
          <w:tcPr>
            <w:tcW w:type="dxa" w:w="150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Average number </w:t>
            </w:r>
          </w:p>
        </w:tc>
        <w:tc>
          <w:tcPr>
            <w:tcW w:type="dxa" w:w="1096"/>
            <w:gridSpan w:val="4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62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/>
        </w:tc>
        <w:tc>
          <w:tcPr>
            <w:tcW w:type="dxa" w:w="1648"/>
            <w:gridSpan w:val="3"/>
            <w:tcBorders>
              <w:bottom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73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12"/>
        </w:trPr>
        <w:tc>
          <w:tcPr>
            <w:tcW w:type="dxa" w:w="150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of employees</w:t>
            </w:r>
          </w:p>
        </w:tc>
        <w:tc>
          <w:tcPr>
            <w:tcW w:type="dxa" w:w="456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Women</w:t>
            </w:r>
          </w:p>
        </w:tc>
        <w:tc>
          <w:tcPr>
            <w:tcW w:type="dxa" w:w="640"/>
            <w:gridSpan w:val="3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Men</w:t>
            </w:r>
          </w:p>
        </w:tc>
        <w:tc>
          <w:tcPr>
            <w:tcW w:type="dxa" w:w="66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  <w:tc>
          <w:tcPr>
            <w:tcW w:type="dxa" w:w="498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Women</w:t>
            </w:r>
          </w:p>
        </w:tc>
        <w:tc>
          <w:tcPr>
            <w:tcW w:type="dxa" w:w="540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Men</w:t>
            </w:r>
          </w:p>
        </w:tc>
        <w:tc>
          <w:tcPr>
            <w:tcW w:type="dxa" w:w="610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Parent Company</w:t>
            </w:r>
          </w:p>
        </w:tc>
        <w:tc>
          <w:tcPr>
            <w:tcW w:type="dxa" w:w="1150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3450"/>
            <w:gridSpan w:val="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66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0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000001"/>
              <w:bottom w:sz="2.0" w:val="single" w:color="#999998"/>
            </w:tcBorders>
          </w:tcPr>
          <w:p/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Sweden</w:t>
            </w:r>
          </w:p>
        </w:tc>
        <w:tc>
          <w:tcPr>
            <w:tcW w:type="dxa" w:w="678"/>
            <w:gridSpan w:val="3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61 </w:t>
            </w:r>
          </w:p>
        </w:tc>
        <w:tc>
          <w:tcPr>
            <w:tcW w:type="dxa" w:w="418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41 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102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62</w:t>
            </w:r>
          </w:p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99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Subsidiaries</w:t>
            </w:r>
          </w:p>
        </w:tc>
        <w:tc>
          <w:tcPr>
            <w:tcW w:type="dxa" w:w="1096"/>
            <w:gridSpan w:val="4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1 127     4 474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1 006</w:t>
            </w:r>
          </w:p>
        </w:tc>
        <w:tc>
          <w:tcPr>
            <w:tcW w:type="dxa" w:w="54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4 154</w:t>
            </w:r>
          </w:p>
        </w:tc>
        <w:tc>
          <w:tcPr>
            <w:tcW w:type="dxa" w:w="61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5 160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4600"/>
            <w:gridSpan w:val="4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5 601 </w:t>
            </w:r>
          </w:p>
        </w:tc>
        <w:tc>
          <w:tcPr>
            <w:tcW w:type="dxa" w:w="1150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South America</w:t>
            </w:r>
          </w:p>
        </w:tc>
        <w:tc>
          <w:tcPr>
            <w:tcW w:type="dxa" w:w="578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369 </w:t>
            </w:r>
          </w:p>
        </w:tc>
        <w:tc>
          <w:tcPr>
            <w:tcW w:type="dxa" w:w="518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1 496 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1 865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344</w:t>
            </w:r>
          </w:p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1 495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1 839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Europe</w:t>
            </w:r>
          </w:p>
        </w:tc>
        <w:tc>
          <w:tcPr>
            <w:tcW w:type="dxa" w:w="45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3 434</w:t>
            </w:r>
          </w:p>
        </w:tc>
        <w:tc>
          <w:tcPr>
            <w:tcW w:type="dxa" w:w="640"/>
            <w:gridSpan w:val="3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13 933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17 367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3 280</w:t>
            </w:r>
          </w:p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13 447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16 727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 of which Sweden</w:t>
            </w:r>
          </w:p>
        </w:tc>
        <w:tc>
          <w:tcPr>
            <w:tcW w:type="dxa" w:w="45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292</w:t>
            </w:r>
          </w:p>
        </w:tc>
        <w:tc>
          <w:tcPr>
            <w:tcW w:type="dxa" w:w="640"/>
            <w:gridSpan w:val="3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1 020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1 312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270</w:t>
            </w:r>
          </w:p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960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1 230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Africa/Middle East</w:t>
            </w:r>
          </w:p>
        </w:tc>
        <w:tc>
          <w:tcPr>
            <w:tcW w:type="dxa" w:w="456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186</w:t>
            </w:r>
          </w:p>
        </w:tc>
        <w:tc>
          <w:tcPr>
            <w:tcW w:type="dxa" w:w="640"/>
            <w:gridSpan w:val="3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893 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1 079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187</w:t>
            </w:r>
          </w:p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865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1 052 </w:t>
            </w:r>
          </w:p>
        </w:tc>
      </w:tr>
      <w:tr>
        <w:trPr>
          <w:trHeight w:hRule="exact" w:val="232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Asia/Oceania</w:t>
            </w:r>
          </w:p>
        </w:tc>
        <w:tc>
          <w:tcPr>
            <w:tcW w:type="dxa" w:w="578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2 168 </w:t>
            </w:r>
          </w:p>
        </w:tc>
        <w:tc>
          <w:tcPr>
            <w:tcW w:type="dxa" w:w="518"/>
            <w:gridSpan w:val="2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9 623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11 791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1 995</w:t>
            </w:r>
          </w:p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9 022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11 017 </w:t>
            </w:r>
          </w:p>
        </w:tc>
      </w:tr>
      <w:tr>
        <w:trPr>
          <w:trHeight w:hRule="exact" w:val="23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in subsidiaries</w:t>
            </w:r>
          </w:p>
        </w:tc>
        <w:tc>
          <w:tcPr>
            <w:tcW w:type="dxa" w:w="1096"/>
            <w:gridSpan w:val="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7 284  30 419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37 703 </w:t>
            </w:r>
          </w:p>
        </w:tc>
        <w:tc>
          <w:tcPr>
            <w:tcW w:type="dxa" w:w="4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6 812</w:t>
            </w:r>
          </w:p>
        </w:tc>
        <w:tc>
          <w:tcPr>
            <w:tcW w:type="dxa" w:w="115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28 983  35 795</w:t>
            </w:r>
          </w:p>
        </w:tc>
      </w:tr>
      <w:tr>
        <w:trPr>
          <w:trHeight w:hRule="exact" w:val="214"/>
        </w:trPr>
        <w:tc>
          <w:tcPr>
            <w:tcW w:type="dxa" w:w="15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1096"/>
            <w:gridSpan w:val="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7 345  30 460</w:t>
            </w:r>
          </w:p>
        </w:tc>
        <w:tc>
          <w:tcPr>
            <w:tcW w:type="dxa" w:w="6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37 805 </w:t>
            </w:r>
          </w:p>
        </w:tc>
        <w:tc>
          <w:tcPr>
            <w:tcW w:type="dxa" w:w="1648"/>
            <w:gridSpan w:val="3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0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6 874 29 020 35 894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2071"/>
        <w:gridCol w:w="2071"/>
        <w:gridCol w:w="2071"/>
        <w:gridCol w:w="2071"/>
        <w:gridCol w:w="2071"/>
      </w:tblGrid>
      <w:tr>
        <w:trPr>
          <w:trHeight w:hRule="exact" w:val="370"/>
        </w:trPr>
        <w:tc>
          <w:tcPr>
            <w:tcW w:type="dxa" w:w="3206"/>
            <w:gridSpan w:val="2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0" w:after="0"/>
              <w:ind w:left="60" w:right="1152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Females in the Board of Directors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and Group Management, %</w:t>
            </w:r>
          </w:p>
        </w:tc>
        <w:tc>
          <w:tcPr>
            <w:tcW w:type="dxa" w:w="85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140" w:lineRule="exact" w:before="90" w:after="0"/>
              <w:ind w:left="35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Dec. 31,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4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140" w:lineRule="exact" w:before="90" w:after="0"/>
              <w:ind w:left="35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Dec. 31,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24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910"/>
            <w:gridSpan w:val="4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Parent Company</w:t>
            </w:r>
          </w:p>
        </w:tc>
        <w:tc>
          <w:tcPr>
            <w:tcW w:type="dxa" w:w="2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Board of Directors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30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Group Management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22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6"/>
        </w:trPr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64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1) </w:t>
            </w:r>
          </w:p>
        </w:tc>
        <w:tc>
          <w:tcPr>
            <w:tcW w:type="dxa" w:w="4818"/>
            <w:gridSpan w:val="3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0" w:after="0"/>
              <w:ind w:left="2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Which excludes President and CEO, includes employee representatives but excludes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employees representatives´ alternate members.</w:t>
            </w:r>
          </w:p>
        </w:tc>
        <w:tc>
          <w:tcPr>
            <w:tcW w:type="dxa" w:w="24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10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83</w:t>
            </w:r>
          </w:p>
        </w:tc>
      </w:tr>
      <w:tr>
        <w:trPr>
          <w:trHeight w:hRule="exact" w:val="1568"/>
        </w:trPr>
        <w:tc>
          <w:tcPr>
            <w:tcW w:type="dxa" w:w="491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56" w:after="0"/>
              <w:ind w:left="0" w:right="3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2071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5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2588"/>
        <w:gridCol w:w="2588"/>
        <w:gridCol w:w="2588"/>
        <w:gridCol w:w="2588"/>
      </w:tblGrid>
      <w:tr>
        <w:trPr>
          <w:trHeight w:hRule="exact" w:val="366"/>
        </w:trPr>
        <w:tc>
          <w:tcPr>
            <w:tcW w:type="dxa" w:w="3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999998"/>
                <w:sz w:val="18"/>
              </w:rPr>
              <w:t>5.</w:t>
            </w:r>
          </w:p>
        </w:tc>
        <w:tc>
          <w:tcPr>
            <w:tcW w:type="dxa" w:w="783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Employees and personnel expenses,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  <w:tc>
          <w:tcPr>
            <w:tcW w:type="dxa" w:w="128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2"/>
        </w:trPr>
        <w:tc>
          <w:tcPr>
            <w:tcW w:type="dxa" w:w="8170"/>
            <w:gridSpan w:val="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Remuneration and other benefits</w:t>
            </w:r>
          </w:p>
        </w:tc>
        <w:tc>
          <w:tcPr>
            <w:tcW w:type="dxa" w:w="1288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0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</w:t>
            </w:r>
          </w:p>
        </w:tc>
        <w:tc>
          <w:tcPr>
            <w:tcW w:type="dxa" w:w="65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8170"/>
            <w:gridSpan w:val="2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1288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50"/>
            <w:tcBorders>
              <w:top w:sz="2.0" w:val="single" w:color="#000001"/>
            </w:tcBorders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817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Salaries and other remuneration</w:t>
            </w:r>
          </w:p>
        </w:tc>
        <w:tc>
          <w:tcPr>
            <w:tcW w:type="dxa" w:w="128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93179" w:type="dxa"/>
            </w:tblPr>
            <w:tblGrid>
              <w:gridCol w:w="1288"/>
            </w:tblGrid>
            <w:tr>
              <w:trPr>
                <w:trHeight w:hRule="exact" w:val="212"/>
              </w:trPr>
              <w:tc>
                <w:tcPr>
                  <w:tcW w:type="dxa" w:w="964"/>
                  <w:tcBorders/>
                  <w:shd w:fill="ecf6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0" w:right="56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4"/>
                    </w:rPr>
                    <w:t>20 370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17 804 </w:t>
            </w:r>
          </w:p>
        </w:tc>
      </w:tr>
      <w:tr>
        <w:trPr>
          <w:trHeight w:hRule="exact" w:val="234"/>
        </w:trPr>
        <w:tc>
          <w:tcPr>
            <w:tcW w:type="dxa" w:w="81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Contractual pension benefits</w:t>
            </w:r>
          </w:p>
        </w:tc>
        <w:tc>
          <w:tcPr>
            <w:tcW w:type="dxa" w:w="128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1 169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1 122 </w:t>
            </w:r>
          </w:p>
        </w:tc>
      </w:tr>
      <w:tr>
        <w:trPr>
          <w:trHeight w:hRule="exact" w:val="232"/>
        </w:trPr>
        <w:tc>
          <w:tcPr>
            <w:tcW w:type="dxa" w:w="81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social costs</w:t>
            </w:r>
          </w:p>
        </w:tc>
        <w:tc>
          <w:tcPr>
            <w:tcW w:type="dxa" w:w="128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3 681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3 203 </w:t>
            </w:r>
          </w:p>
        </w:tc>
      </w:tr>
      <w:tr>
        <w:trPr>
          <w:trHeight w:hRule="exact" w:val="232"/>
        </w:trPr>
        <w:tc>
          <w:tcPr>
            <w:tcW w:type="dxa" w:w="81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128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25 220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5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22 129 </w:t>
            </w:r>
          </w:p>
        </w:tc>
      </w:tr>
      <w:tr>
        <w:trPr>
          <w:trHeight w:hRule="exact" w:val="234"/>
        </w:trPr>
        <w:tc>
          <w:tcPr>
            <w:tcW w:type="dxa" w:w="81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Pension obligations to Board members and Group Management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128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90" w:lineRule="exact" w:before="64" w:after="676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former members of Group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478"/>
        </w:trPr>
        <w:tc>
          <w:tcPr>
            <w:tcW w:type="dxa" w:w="3052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Remuneration and other benefits to the Board </w:t>
            </w:r>
          </w:p>
        </w:tc>
        <w:tc>
          <w:tcPr>
            <w:tcW w:type="dxa" w:w="88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38" w:after="0"/>
              <w:ind w:left="0" w:right="1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Fee</w:t>
            </w:r>
          </w:p>
        </w:tc>
        <w:tc>
          <w:tcPr>
            <w:tcW w:type="dxa" w:w="90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6" w:after="0"/>
              <w:ind w:left="144" w:right="1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Value of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synthetic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shares at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grant date</w:t>
            </w:r>
          </w:p>
        </w:tc>
        <w:tc>
          <w:tcPr>
            <w:tcW w:type="dxa" w:w="86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6" w:after="0"/>
              <w:ind w:left="144" w:right="1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Number of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synthetic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shares at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grant date</w:t>
            </w:r>
          </w:p>
        </w:tc>
        <w:tc>
          <w:tcPr>
            <w:tcW w:type="dxa" w:w="546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46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fees </w:t>
            </w: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964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2" w:after="0"/>
              <w:ind w:left="288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Total fees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incl. value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of synthetic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shares at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grant date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964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6" w:after="0"/>
              <w:ind w:left="144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Adj. due to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vesting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in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stock price </w:t>
            </w: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964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62" w:after="0"/>
              <w:ind w:left="288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Total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expense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recognized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3)</w:t>
            </w:r>
          </w:p>
        </w:tc>
        <w:tc>
          <w:tcPr>
            <w:tcW w:type="dxa" w:w="966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62" w:after="0"/>
              <w:ind w:left="288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Total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expense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recognized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452"/>
        </w:trPr>
        <w:tc>
          <w:tcPr>
            <w:tcW w:type="dxa" w:w="3052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KSEK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Chair: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Hans Stråberg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1 147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1 163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4 046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409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2 719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931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3 650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2 140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4)</w:t>
            </w:r>
          </w:p>
        </w:tc>
      </w:tr>
      <w:tr>
        <w:trPr>
          <w:trHeight w:hRule="exact" w:val="232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Other members of the Board: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Anders Ullberg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730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178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908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908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844 </w:t>
            </w:r>
          </w:p>
        </w:tc>
      </w:tr>
      <w:tr>
        <w:trPr>
          <w:trHeight w:hRule="exact" w:val="234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Staffan Bohman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1 288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401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1 136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296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1 432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1 024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4) </w:t>
            </w:r>
          </w:p>
        </w:tc>
      </w:tr>
      <w:tr>
        <w:trPr>
          <w:trHeight w:hRule="exact" w:val="234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Johan Forssell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1 288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198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933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1 226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2 159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440 </w:t>
            </w:r>
          </w:p>
        </w:tc>
      </w:tr>
      <w:tr>
        <w:trPr>
          <w:trHeight w:hRule="exact" w:val="232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Tina Donikowski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1 288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735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539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1 274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576 </w:t>
            </w:r>
          </w:p>
        </w:tc>
      </w:tr>
      <w:tr>
        <w:trPr>
          <w:trHeight w:hRule="exact" w:val="234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Peter Wallenberg Jr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1 288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88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823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1 226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2 049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321 </w:t>
            </w:r>
          </w:p>
        </w:tc>
      </w:tr>
      <w:tr>
        <w:trPr>
          <w:trHeight w:hRule="exact" w:val="238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Sabine Neuβ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730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730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730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690 </w:t>
            </w:r>
          </w:p>
        </w:tc>
      </w:tr>
      <w:tr>
        <w:trPr>
          <w:trHeight w:hRule="exact" w:val="234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Gunilla Berg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1 288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198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933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917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1 850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647 </w:t>
            </w:r>
          </w:p>
        </w:tc>
      </w:tr>
      <w:tr>
        <w:trPr>
          <w:trHeight w:hRule="exact" w:val="232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members of the Board previous year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687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687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–334 </w:t>
            </w:r>
          </w:p>
        </w:tc>
      </w:tr>
      <w:tr>
        <w:trPr>
          <w:trHeight w:hRule="exact" w:val="232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Union representatives (4)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5)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56 </w:t>
            </w:r>
          </w:p>
        </w:tc>
      </w:tr>
      <w:tr>
        <w:trPr>
          <w:trHeight w:hRule="exact" w:val="232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2019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5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4 512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3 013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10 486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3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1 472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8 997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5 822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14 819 </w:t>
            </w:r>
          </w:p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0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Total 2018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4 785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2 850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8 240 </w:t>
            </w:r>
          </w:p>
        </w:tc>
        <w:tc>
          <w:tcPr>
            <w:tcW w:type="dxa" w:w="5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1 349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8 984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–2 580 </w:t>
            </w:r>
          </w:p>
        </w:tc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96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6 404 </w:t>
            </w:r>
          </w:p>
        </w:tc>
      </w:tr>
    </w:tbl>
    <w:p>
      <w:pPr>
        <w:autoSpaceDN w:val="0"/>
        <w:autoSpaceDE w:val="0"/>
        <w:widowControl/>
        <w:spacing w:line="188" w:lineRule="exact" w:before="58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fees for membership in board committees.</w:t>
      </w:r>
    </w:p>
    <w:p>
      <w:pPr>
        <w:autoSpaceDN w:val="0"/>
        <w:autoSpaceDE w:val="0"/>
        <w:widowControl/>
        <w:spacing w:line="190" w:lineRule="exact" w:before="0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2)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synthetic shares received in 2014–2019. </w:t>
      </w:r>
    </w:p>
    <w:p>
      <w:pPr>
        <w:autoSpaceDN w:val="0"/>
        <w:autoSpaceDE w:val="0"/>
        <w:widowControl/>
        <w:spacing w:line="190" w:lineRule="exact" w:before="0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3)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Provision for synthetic shares as at December 31, 2019 amounted to MSEK 15 (9).</w:t>
      </w:r>
    </w:p>
    <w:p>
      <w:pPr>
        <w:autoSpaceDN w:val="0"/>
        <w:autoSpaceDE w:val="0"/>
        <w:widowControl/>
        <w:spacing w:line="188" w:lineRule="exact" w:before="2" w:after="488"/>
        <w:ind w:left="232" w:right="432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4)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Hans Stråberg and Staffan Bohman invoiced their fees for the first quarter 2018. The fees received include compensation for social costs and are cost neutral for the Company. </w:t>
      </w: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5)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Union representatives receive compensation to prepare for their participation in board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474"/>
        </w:trPr>
        <w:tc>
          <w:tcPr>
            <w:tcW w:type="dxa" w:w="2912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4" w:after="0"/>
              <w:ind w:left="60" w:right="864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Remuneration and other benefits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to Group Management </w:t>
            </w:r>
          </w:p>
        </w:tc>
        <w:tc>
          <w:tcPr>
            <w:tcW w:type="dxa" w:w="92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</w:tabs>
              <w:autoSpaceDE w:val="0"/>
              <w:widowControl/>
              <w:spacing w:line="140" w:lineRule="exact" w:before="506" w:after="0"/>
              <w:ind w:left="46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Base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salary</w:t>
            </w:r>
          </w:p>
        </w:tc>
        <w:tc>
          <w:tcPr>
            <w:tcW w:type="dxa" w:w="112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06" w:after="0"/>
              <w:ind w:left="132" w:right="0" w:firstLine="416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Variable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compensation </w:t>
            </w: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1) </w:t>
            </w:r>
          </w:p>
        </w:tc>
        <w:tc>
          <w:tcPr>
            <w:tcW w:type="dxa" w:w="86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140" w:lineRule="exact" w:before="506" w:after="0"/>
              <w:ind w:left="13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benefits </w:t>
            </w: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78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140" w:lineRule="exact" w:before="506" w:after="0"/>
              <w:ind w:left="176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Pension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fees</w:t>
            </w:r>
          </w:p>
        </w:tc>
        <w:tc>
          <w:tcPr>
            <w:tcW w:type="dxa" w:w="96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23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Total, excl. </w:t>
            </w:r>
          </w:p>
          <w:p>
            <w:pPr>
              <w:autoSpaceDN w:val="0"/>
              <w:autoSpaceDE w:val="0"/>
              <w:widowControl/>
              <w:spacing w:line="140" w:lineRule="exact" w:before="48" w:after="0"/>
              <w:ind w:left="144" w:right="1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recognized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costs for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share based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payments</w:t>
            </w:r>
          </w:p>
        </w:tc>
        <w:tc>
          <w:tcPr>
            <w:tcW w:type="dxa" w:w="842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6" w:after="0"/>
              <w:ind w:left="144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Recognized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costs for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share based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payments </w:t>
            </w: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3)</w:t>
            </w:r>
          </w:p>
        </w:tc>
        <w:tc>
          <w:tcPr>
            <w:tcW w:type="dxa" w:w="850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20" w:after="0"/>
              <w:ind w:left="144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Total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expense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recognized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vMerge w:val="restart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20" w:after="0"/>
              <w:ind w:left="144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Total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expense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recognized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316"/>
        </w:trPr>
        <w:tc>
          <w:tcPr>
            <w:tcW w:type="dxa" w:w="2912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8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KSEK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9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President and CEO</w:t>
            </w:r>
          </w:p>
        </w:tc>
        <w:tc>
          <w:tcPr>
            <w:tcW w:type="dxa" w:w="9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2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Mats Rahmström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14 000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7 840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431 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4 941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27 212 </w:t>
            </w:r>
          </w:p>
        </w:tc>
        <w:tc>
          <w:tcPr>
            <w:tcW w:type="dxa" w:w="8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22 919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50 131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17 020 </w:t>
            </w:r>
          </w:p>
        </w:tc>
      </w:tr>
      <w:tr>
        <w:trPr>
          <w:trHeight w:hRule="exact" w:val="636"/>
        </w:trPr>
        <w:tc>
          <w:tcPr>
            <w:tcW w:type="dxa" w:w="2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92" w:after="0"/>
              <w:ind w:left="2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Other members of Group Management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(8 positions)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27 684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13 037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5 012 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8 174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53 907</w:t>
            </w:r>
          </w:p>
        </w:tc>
        <w:tc>
          <w:tcPr>
            <w:tcW w:type="dxa" w:w="8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33 308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87 215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35 833 </w:t>
            </w:r>
          </w:p>
        </w:tc>
      </w:tr>
      <w:tr>
        <w:trPr>
          <w:trHeight w:hRule="exact" w:val="232"/>
        </w:trPr>
        <w:tc>
          <w:tcPr>
            <w:tcW w:type="dxa" w:w="2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2019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41 684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20 877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5 443 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13 115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81 119</w:t>
            </w:r>
          </w:p>
        </w:tc>
        <w:tc>
          <w:tcPr>
            <w:tcW w:type="dxa" w:w="8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56 227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137 346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2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Total 2018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38 170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22 489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6 282 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12 189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79 130 </w:t>
            </w:r>
          </w:p>
        </w:tc>
        <w:tc>
          <w:tcPr>
            <w:tcW w:type="dxa" w:w="8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–26 277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52 853 </w:t>
            </w:r>
          </w:p>
        </w:tc>
      </w:tr>
      <w:tr>
        <w:trPr>
          <w:trHeight w:hRule="exact" w:val="404"/>
        </w:trPr>
        <w:tc>
          <w:tcPr>
            <w:tcW w:type="dxa" w:w="2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2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remuneration and other benefits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 the Board and Group Management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152 165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59 257 </w:t>
            </w:r>
          </w:p>
        </w:tc>
      </w:tr>
    </w:tbl>
    <w:p>
      <w:pPr>
        <w:autoSpaceDN w:val="0"/>
        <w:autoSpaceDE w:val="0"/>
        <w:widowControl/>
        <w:spacing w:line="188" w:lineRule="exact" w:before="70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variable compensation earned in 2019 to be paid in 2020.</w:t>
      </w:r>
    </w:p>
    <w:p>
      <w:pPr>
        <w:autoSpaceDN w:val="0"/>
        <w:autoSpaceDE w:val="0"/>
        <w:widowControl/>
        <w:spacing w:line="188" w:lineRule="exact" w:before="0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2)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vacation pay, company car, medical insurance, and other benefits.</w:t>
      </w:r>
    </w:p>
    <w:p>
      <w:pPr>
        <w:autoSpaceDN w:val="0"/>
        <w:autoSpaceDE w:val="0"/>
        <w:widowControl/>
        <w:spacing w:line="188" w:lineRule="exact" w:before="0" w:after="0"/>
        <w:ind w:left="232" w:right="0" w:firstLine="0"/>
        <w:jc w:val="left"/>
      </w:pPr>
      <w:r>
        <w:rPr>
          <w:w w:val="104.99999523162842"/>
          <w:rFonts w:ascii="NeueFrutigerWorld" w:hAnsi="NeueFrutigerWorld" w:eastAsia="NeueFrutigerWorld"/>
          <w:b w:val="0"/>
          <w:i w:val="0"/>
          <w:color w:val="000001"/>
          <w:sz w:val="8"/>
        </w:rPr>
        <w:t>3)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stock options and SARs received in 2015–2019 and includes recognized costs due to change in stock price and vesting period, see also note 23.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2622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84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5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5.</w:t>
            </w:r>
          </w:p>
        </w:tc>
        <w:tc>
          <w:tcPr>
            <w:tcW w:type="dxa" w:w="97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Employees and personnel expenses,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74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80" w:after="0"/>
        <w:ind w:left="8" w:right="576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Remuneration and other fees for members of the Board, the </w:t>
      </w:r>
      <w:r>
        <w:rPr>
          <w:rFonts w:ascii="NeueFrutigerWorld" w:hAnsi="NeueFrutigerWorld" w:eastAsia="NeueFrutigerWorld"/>
          <w:b/>
          <w:i w:val="0"/>
          <w:color w:val="000001"/>
          <w:sz w:val="15"/>
        </w:rPr>
        <w:t>President and CEO, and other members of Group Management</w:t>
      </w:r>
    </w:p>
    <w:p>
      <w:pPr>
        <w:autoSpaceDN w:val="0"/>
        <w:autoSpaceDE w:val="0"/>
        <w:widowControl/>
        <w:spacing w:line="184" w:lineRule="exact" w:before="158" w:after="0"/>
        <w:ind w:left="8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Principles for remuneration to the Board and Group Management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principles for remuneration to the Board and Group Management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approved at the Annual General Meeting of the shareholders. The principles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approved by the 2019 meeting are described in the following paragraphs.</w:t>
      </w:r>
    </w:p>
    <w:p>
      <w:pPr>
        <w:autoSpaceDN w:val="0"/>
        <w:autoSpaceDE w:val="0"/>
        <w:widowControl/>
        <w:spacing w:line="184" w:lineRule="exact" w:before="16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Board members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Remuneration and fees are based on the work performed by the Board.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remuneration and fees approved for 2019 are detailed in the table on the previ-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ous page. The remuneration to the President and CEO, who is a member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Group Management, is described in the following sections.</w:t>
      </w:r>
    </w:p>
    <w:p>
      <w:pPr>
        <w:autoSpaceDN w:val="0"/>
        <w:autoSpaceDE w:val="0"/>
        <w:widowControl/>
        <w:spacing w:line="180" w:lineRule="exact" w:before="40" w:after="0"/>
        <w:ind w:left="8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Annual General Meeting decided that each board member can elect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receive 50% of the 2019 gross fee before tax, excluding other committee fees,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form of synthetic shares and the remaining part in cash. The number of syn-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thetic shares is based upon an average end price of series A shares during ten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trading days following the release of the first quarterly interim report for 2019.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share rights are earned 25% per quarter as long as the member remains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Board. After five years, the synthetic shares give the right to receive a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payment per synthetic share based upon an average price for series A shares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during 10 trading days following the release of the first quarterly interim report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of the year of payment. The board members will receive dividends on series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shares until payment date in the form of new synthetic shares. If a board mem-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ber resigns from his or her position before the stipulated payment date as stated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above, the board member has the right to request a prepayment. The prepay-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will be made twelve months after the date when the board member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resigned or otherwise the original payment date is valid.</w:t>
      </w:r>
    </w:p>
    <w:p>
      <w:pPr>
        <w:autoSpaceDN w:val="0"/>
        <w:autoSpaceDE w:val="0"/>
        <w:widowControl/>
        <w:spacing w:line="222" w:lineRule="exact" w:before="0" w:after="0"/>
        <w:ind w:left="17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Six board members accepted the right to receive synthetic shares. </w:t>
      </w:r>
    </w:p>
    <w:p>
      <w:pPr>
        <w:autoSpaceDN w:val="0"/>
        <w:autoSpaceDE w:val="0"/>
        <w:widowControl/>
        <w:spacing w:line="180" w:lineRule="exact" w:before="42" w:after="0"/>
        <w:ind w:left="8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number and costs at grant date and at the end of the financial year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disclosed by board member in the table on the previous page.</w:t>
      </w:r>
    </w:p>
    <w:p>
      <w:pPr>
        <w:autoSpaceDN w:val="0"/>
        <w:autoSpaceDE w:val="0"/>
        <w:widowControl/>
        <w:spacing w:line="184" w:lineRule="exact" w:before="16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Group Management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Group Management consists of the President and CEO and eight other mem-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bers of the Executive Committee. The compensation to Group Management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shall consist of base salary, variable compensation, possible long-term incentive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(personnel options), pension premium, and other benefits. </w:t>
      </w:r>
    </w:p>
    <w:p>
      <w:pPr>
        <w:autoSpaceDN w:val="0"/>
        <w:tabs>
          <w:tab w:pos="206" w:val="left"/>
        </w:tabs>
        <w:autoSpaceDE w:val="0"/>
        <w:widowControl/>
        <w:spacing w:line="180" w:lineRule="exact" w:before="180" w:after="0"/>
        <w:ind w:left="8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describes the various guidelines in determining the amount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remuneration: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 Base salary is determined by position, qualification, and individual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performance. </w:t>
      </w:r>
    </w:p>
    <w:p>
      <w:pPr>
        <w:autoSpaceDN w:val="0"/>
        <w:autoSpaceDE w:val="0"/>
        <w:widowControl/>
        <w:spacing w:line="180" w:lineRule="exact" w:before="40" w:after="0"/>
        <w:ind w:left="206" w:right="144" w:hanging="198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 Variable compensation is dependent upon how certain quantitative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qualitative goals set in advance are achieved. Non-financial parameters have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example been in relation to Atlas Copco Business Code of Practice.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variable compensation is maximized to 80% of the base salary for the Presi-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dent and CEO, 60% for Business Area Presidents, and 50% for other mem-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bers of Group Management. </w:t>
      </w:r>
    </w:p>
    <w:p>
      <w:pPr>
        <w:autoSpaceDN w:val="0"/>
        <w:autoSpaceDE w:val="0"/>
        <w:widowControl/>
        <w:spacing w:line="220" w:lineRule="exact" w:before="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 Performance related personnel option program for 2019, see note 23.</w:t>
      </w:r>
    </w:p>
    <w:p>
      <w:pPr>
        <w:autoSpaceDN w:val="0"/>
        <w:autoSpaceDE w:val="0"/>
        <w:widowControl/>
        <w:spacing w:line="180" w:lineRule="exact" w:before="40" w:after="0"/>
        <w:ind w:left="206" w:right="288" w:hanging="198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 Pension premiums are paid in accordance with a defined contribution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plan with premiums set in line with Atlas Copco Group Pension Policy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Swedish Executives and Atlas Copco terms and conditions for expatriate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employments.</w:t>
      </w:r>
    </w:p>
    <w:p>
      <w:pPr>
        <w:autoSpaceDN w:val="0"/>
        <w:autoSpaceDE w:val="0"/>
        <w:widowControl/>
        <w:spacing w:line="220" w:lineRule="exact" w:before="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•  Other benefits consist of company car and medical insurance.</w:t>
      </w:r>
    </w:p>
    <w:p>
      <w:pPr>
        <w:autoSpaceDN w:val="0"/>
        <w:tabs>
          <w:tab w:pos="206" w:val="left"/>
        </w:tabs>
        <w:autoSpaceDE w:val="0"/>
        <w:widowControl/>
        <w:spacing w:line="180" w:lineRule="exact" w:before="40" w:after="0"/>
        <w:ind w:left="8" w:right="576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For the expatriates, certain benefits are paid in compliance with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terms and conditions for expatriate employment. </w:t>
      </w:r>
    </w:p>
    <w:p>
      <w:pPr>
        <w:autoSpaceDN w:val="0"/>
        <w:autoSpaceDE w:val="0"/>
        <w:widowControl/>
        <w:spacing w:line="220" w:lineRule="exact" w:before="14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mutual notice of termination of employment of six months shall apply. </w:t>
      </w:r>
    </w:p>
    <w:p>
      <w:pPr>
        <w:autoSpaceDN w:val="0"/>
        <w:autoSpaceDE w:val="0"/>
        <w:widowControl/>
        <w:spacing w:line="180" w:lineRule="exact" w:before="180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Board has the right to deviate from the principles stated above if special cir-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cumstances exist in a certain case. No fees are paid to Group Management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board memberships in Group companies nor do they receive compensation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other duties that they may perform outside the immediate scope of their duties.</w:t>
      </w:r>
    </w:p>
    <w:p>
      <w:pPr>
        <w:autoSpaceDN w:val="0"/>
        <w:autoSpaceDE w:val="0"/>
        <w:widowControl/>
        <w:spacing w:line="182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President and CEO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variable compensation can give a maximum of 80 % of the base salary.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variable compensation is not included in the basis for pension benefits. Accord-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to an agreement, the President and CEO has the option to receive variable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compensation in the form of cash payment or as a pension contribution.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President and CEO is a member of the Atlas Copco Group Pension Policy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Swedish Executives, which is a defined contribution plan. The retirement age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President and CEO is set at the age of 65. The contribution is age related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 35% of the base salary. These pension plans are vested. In addition, premiums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private health insurance are added. 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64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22" w:after="0"/>
        <w:ind w:left="130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Other members of Group Management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Members of Group Management have defined contribution pension plans,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contribution up to a maximum of 35% of the base salary according to age.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variable compensation is not included in the basis for pension benefits. These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pension plans are vested. The retirement age is 65.</w:t>
      </w:r>
    </w:p>
    <w:p>
      <w:pPr>
        <w:autoSpaceDN w:val="0"/>
        <w:autoSpaceDE w:val="0"/>
        <w:widowControl/>
        <w:spacing w:line="188" w:lineRule="exact" w:before="158" w:after="74"/>
        <w:ind w:left="130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Option/share appreciation rights, holdings for Group Management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stock options/share appreciation rights holdings as at December 31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detailed below: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55" w:type="dxa"/>
      </w:tblPr>
      <w:tblGrid>
        <w:gridCol w:w="2588"/>
        <w:gridCol w:w="2588"/>
        <w:gridCol w:w="2588"/>
        <w:gridCol w:w="2588"/>
      </w:tblGrid>
      <w:tr>
        <w:trPr>
          <w:trHeight w:hRule="exact" w:val="238"/>
        </w:trPr>
        <w:tc>
          <w:tcPr>
            <w:tcW w:type="dxa" w:w="4910"/>
            <w:gridSpan w:val="4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Stock Options/share appreciations rights holdings as at Dec. 31, 2019</w:t>
            </w:r>
          </w:p>
        </w:tc>
      </w:tr>
      <w:tr>
        <w:trPr>
          <w:trHeight w:hRule="exact" w:val="362"/>
        </w:trPr>
        <w:tc>
          <w:tcPr>
            <w:tcW w:type="dxa" w:w="992"/>
            <w:gridSpan w:val="2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70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Grant Year</w:t>
            </w:r>
          </w:p>
        </w:tc>
        <w:tc>
          <w:tcPr>
            <w:tcW w:type="dxa" w:w="1380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70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President and CEO</w:t>
            </w:r>
          </w:p>
        </w:tc>
        <w:tc>
          <w:tcPr>
            <w:tcW w:type="dxa" w:w="2538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140" w:lineRule="exact" w:before="78" w:after="0"/>
              <w:ind w:left="1384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members of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Group Management</w:t>
            </w:r>
          </w:p>
        </w:tc>
      </w:tr>
      <w:tr>
        <w:trPr>
          <w:trHeight w:hRule="exact" w:val="234"/>
        </w:trPr>
        <w:tc>
          <w:tcPr>
            <w:tcW w:type="dxa" w:w="99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2015 </w:t>
            </w:r>
          </w:p>
        </w:tc>
        <w:tc>
          <w:tcPr>
            <w:tcW w:type="dxa" w:w="13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25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27 837</w:t>
            </w:r>
          </w:p>
        </w:tc>
      </w:tr>
      <w:tr>
        <w:trPr>
          <w:trHeight w:hRule="exact" w:val="232"/>
        </w:trPr>
        <w:tc>
          <w:tcPr>
            <w:tcW w:type="dxa" w:w="9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25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107 800</w:t>
            </w:r>
          </w:p>
        </w:tc>
      </w:tr>
      <w:tr>
        <w:trPr>
          <w:trHeight w:hRule="exact" w:val="234"/>
        </w:trPr>
        <w:tc>
          <w:tcPr>
            <w:tcW w:type="dxa" w:w="9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147 397</w:t>
            </w:r>
          </w:p>
        </w:tc>
        <w:tc>
          <w:tcPr>
            <w:tcW w:type="dxa" w:w="25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156 547</w:t>
            </w:r>
          </w:p>
        </w:tc>
      </w:tr>
      <w:tr>
        <w:trPr>
          <w:trHeight w:hRule="exact" w:val="232"/>
        </w:trPr>
        <w:tc>
          <w:tcPr>
            <w:tcW w:type="dxa" w:w="9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2018 </w:t>
            </w:r>
            <w:r>
              <w:rPr>
                <w:w w:val="98.00000190734863"/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1)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128 191</w:t>
            </w:r>
          </w:p>
        </w:tc>
        <w:tc>
          <w:tcPr>
            <w:tcW w:type="dxa" w:w="25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149 899</w:t>
            </w:r>
          </w:p>
        </w:tc>
      </w:tr>
      <w:tr>
        <w:trPr>
          <w:trHeight w:hRule="exact" w:val="234"/>
        </w:trPr>
        <w:tc>
          <w:tcPr>
            <w:tcW w:type="dxa" w:w="9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187 760 </w:t>
            </w:r>
          </w:p>
        </w:tc>
        <w:tc>
          <w:tcPr>
            <w:tcW w:type="dxa" w:w="25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233 811 </w:t>
            </w:r>
          </w:p>
        </w:tc>
      </w:tr>
      <w:tr>
        <w:trPr>
          <w:trHeight w:hRule="exact" w:val="232"/>
        </w:trPr>
        <w:tc>
          <w:tcPr>
            <w:tcW w:type="dxa" w:w="9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463 348 </w:t>
            </w:r>
          </w:p>
        </w:tc>
        <w:tc>
          <w:tcPr>
            <w:tcW w:type="dxa" w:w="25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68" w:val="left"/>
              </w:tabs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675 894 </w:t>
            </w:r>
          </w:p>
        </w:tc>
      </w:tr>
      <w:tr>
        <w:trPr>
          <w:trHeight w:hRule="exact" w:val="692"/>
        </w:trPr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34" w:after="0"/>
              <w:ind w:left="0" w:right="0" w:firstLine="0"/>
              <w:jc w:val="center"/>
            </w:pPr>
            <w:r>
              <w:rPr>
                <w:w w:val="104.99999523162842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1) </w:t>
            </w:r>
          </w:p>
        </w:tc>
        <w:tc>
          <w:tcPr>
            <w:tcW w:type="dxa" w:w="4818"/>
            <w:gridSpan w:val="3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0" w:after="0"/>
              <w:ind w:left="1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Estimated grants for the 2018 stock option program including matching shares.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numbers have been adjusted for the effect of the distribution of Epiroc. See note 23 for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additional information.</w:t>
            </w:r>
          </w:p>
        </w:tc>
      </w:tr>
    </w:tbl>
    <w:p>
      <w:pPr>
        <w:autoSpaceDN w:val="0"/>
        <w:autoSpaceDE w:val="0"/>
        <w:widowControl/>
        <w:spacing w:line="184" w:lineRule="exact" w:before="280" w:after="0"/>
        <w:ind w:left="130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Termination of employment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President and CEO is entitled to a severance pay of twelve months if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Company terminates the employment and a further twelve months if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employment is not available. </w:t>
      </w:r>
    </w:p>
    <w:p>
      <w:pPr>
        <w:autoSpaceDN w:val="0"/>
        <w:autoSpaceDE w:val="0"/>
        <w:widowControl/>
        <w:spacing w:line="180" w:lineRule="exact" w:before="40" w:after="0"/>
        <w:ind w:left="130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members of Group Management are entitled to severance pay if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Company terminates their employment. The amount of severance pay is depen-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dent on the length of employment with the Company and the age of the execu-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tive, but is never less than 12 months and never more than 24 months’ salary.</w:t>
      </w:r>
    </w:p>
    <w:p>
      <w:pPr>
        <w:autoSpaceDN w:val="0"/>
        <w:autoSpaceDE w:val="0"/>
        <w:widowControl/>
        <w:spacing w:line="180" w:lineRule="exact" w:before="40" w:after="0"/>
        <w:ind w:left="132" w:right="144" w:firstLine="168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Any income that the President and CEO and other members of Group Man-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agement receives from employment or other business activity, whilst severance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pay is being paid, will reduce the amount of severance pay accordingly. </w:t>
      </w:r>
    </w:p>
    <w:p>
      <w:pPr>
        <w:autoSpaceDN w:val="0"/>
        <w:autoSpaceDE w:val="0"/>
        <w:widowControl/>
        <w:spacing w:line="180" w:lineRule="exact" w:before="40" w:after="0"/>
        <w:ind w:left="132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Severance pay for the President and CEO and other members of Group Man-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agement is calculated only on the base salary and does not include variable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compensation. Severance pay cannot be elected by the employee, but will only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be paid if employment is terminated by the Company.</w:t>
      </w:r>
    </w:p>
    <w:p>
      <w:pPr>
        <w:autoSpaceDN w:val="0"/>
        <w:autoSpaceDE w:val="0"/>
        <w:widowControl/>
        <w:spacing w:line="182" w:lineRule="exact" w:before="164" w:after="0"/>
        <w:ind w:left="13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Remuneration and other committees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2019, Hans Stråberg, Chair, Peter Wallenberg Jr and Anders Ullberg were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members of the remuneration committee. The committee proposed compen-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sation to the President and CEO for approval by the Board. The committee also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supported the President and CEO in determining the compensation to the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members of Group Management. </w:t>
      </w:r>
    </w:p>
    <w:p>
      <w:pPr>
        <w:autoSpaceDN w:val="0"/>
        <w:tabs>
          <w:tab w:pos="302" w:val="left"/>
        </w:tabs>
        <w:autoSpaceDE w:val="0"/>
        <w:widowControl/>
        <w:spacing w:line="180" w:lineRule="exact" w:before="40" w:after="0"/>
        <w:ind w:left="132" w:right="576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Staffan Bohman, Chair, Gunilla Berg, Johan Forssell and Hans Stråberg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formed the Audit Committee.</w:t>
      </w:r>
    </w:p>
    <w:p>
      <w:pPr>
        <w:autoSpaceDN w:val="0"/>
        <w:tabs>
          <w:tab w:pos="302" w:val="left"/>
          <w:tab w:pos="4140" w:val="left"/>
        </w:tabs>
        <w:autoSpaceDE w:val="0"/>
        <w:widowControl/>
        <w:spacing w:line="180" w:lineRule="exact" w:before="40" w:after="0"/>
        <w:ind w:left="132" w:right="288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Anders Ullberg, Chair, Staffan Bohman and Hans Stråberg parti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cipated in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committee regarding repurchase and sale of Atlas Copco shares.</w:t>
      </w:r>
    </w:p>
    <w:p>
      <w:pPr>
        <w:autoSpaceDN w:val="0"/>
        <w:tabs>
          <w:tab w:pos="5038" w:val="left"/>
        </w:tabs>
        <w:autoSpaceDE w:val="0"/>
        <w:widowControl/>
        <w:spacing w:line="324" w:lineRule="exact" w:before="4784" w:after="0"/>
        <w:ind w:left="3674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85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64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61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p>
      <w:pPr>
        <w:sectPr>
          <w:pgSz w:w="11906" w:h="16838"/>
          <w:pgMar w:top="256" w:right="914" w:bottom="214" w:left="61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87"/>
        <w:gridCol w:w="5187"/>
      </w:tblGrid>
      <w:tr>
        <w:trPr>
          <w:trHeight w:hRule="exact" w:val="306"/>
        </w:trPr>
        <w:tc>
          <w:tcPr>
            <w:tcW w:type="dxa" w:w="3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5.</w:t>
            </w:r>
          </w:p>
        </w:tc>
        <w:tc>
          <w:tcPr>
            <w:tcW w:type="dxa" w:w="45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Employees and personnel expenses,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78" w:lineRule="exact" w:before="152" w:after="198"/>
        <w:ind w:left="232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Workforce profile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strives to grow local leaders where it operates. The geo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graphical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spread of employees and senior managers is in continuous development.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a customer-focused company, 52% (52) of all employees work in marketing,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sales or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075"/>
        <w:gridCol w:w="2075"/>
        <w:gridCol w:w="2075"/>
        <w:gridCol w:w="2075"/>
        <w:gridCol w:w="2075"/>
      </w:tblGrid>
      <w:tr>
        <w:trPr>
          <w:trHeight w:hRule="exact" w:val="350"/>
        </w:trPr>
        <w:tc>
          <w:tcPr>
            <w:tcW w:type="dxa" w:w="2232"/>
            <w:gridSpan w:val="2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60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Geographical spread of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employees as at Dec. 31, 2019, %</w:t>
            </w:r>
          </w:p>
        </w:tc>
        <w:tc>
          <w:tcPr>
            <w:tcW w:type="dxa" w:w="1086"/>
            <w:tcBorders/>
            <w:shd w:fill="b6de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2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Employees</w:t>
            </w:r>
          </w:p>
        </w:tc>
        <w:tc>
          <w:tcPr>
            <w:tcW w:type="dxa" w:w="1590"/>
            <w:gridSpan w:val="2"/>
            <w:tcBorders/>
            <w:shd w:fill="b6de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40" w:lineRule="exact" w:before="62" w:after="0"/>
              <w:ind w:left="64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Nationality of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senior managers</w:t>
            </w:r>
          </w:p>
        </w:tc>
      </w:tr>
      <w:tr>
        <w:trPr>
          <w:trHeight w:hRule="exact" w:val="234"/>
        </w:trPr>
        <w:tc>
          <w:tcPr>
            <w:tcW w:type="dxa" w:w="223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108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159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</w:tr>
      <w:tr>
        <w:trPr>
          <w:trHeight w:hRule="exact" w:val="234"/>
        </w:trPr>
        <w:tc>
          <w:tcPr>
            <w:tcW w:type="dxa" w:w="223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South America</w:t>
            </w:r>
          </w:p>
        </w:tc>
        <w:tc>
          <w:tcPr>
            <w:tcW w:type="dxa" w:w="10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159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</w:tr>
      <w:tr>
        <w:trPr>
          <w:trHeight w:hRule="exact" w:val="232"/>
        </w:trPr>
        <w:tc>
          <w:tcPr>
            <w:tcW w:type="dxa" w:w="223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Europe</w:t>
            </w:r>
          </w:p>
        </w:tc>
        <w:tc>
          <w:tcPr>
            <w:tcW w:type="dxa" w:w="10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46 </w:t>
            </w:r>
          </w:p>
        </w:tc>
        <w:tc>
          <w:tcPr>
            <w:tcW w:type="dxa" w:w="159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72 </w:t>
            </w:r>
          </w:p>
        </w:tc>
      </w:tr>
      <w:tr>
        <w:trPr>
          <w:trHeight w:hRule="exact" w:val="232"/>
        </w:trPr>
        <w:tc>
          <w:tcPr>
            <w:tcW w:type="dxa" w:w="223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Africa/Middle East</w:t>
            </w:r>
          </w:p>
        </w:tc>
        <w:tc>
          <w:tcPr>
            <w:tcW w:type="dxa" w:w="10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159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</w:tr>
      <w:tr>
        <w:trPr>
          <w:trHeight w:hRule="exact" w:val="234"/>
        </w:trPr>
        <w:tc>
          <w:tcPr>
            <w:tcW w:type="dxa" w:w="223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Asia/Oceania</w:t>
            </w:r>
          </w:p>
        </w:tc>
        <w:tc>
          <w:tcPr>
            <w:tcW w:type="dxa" w:w="10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 </w:t>
            </w:r>
          </w:p>
        </w:tc>
        <w:tc>
          <w:tcPr>
            <w:tcW w:type="dxa" w:w="159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</w:tr>
      <w:tr>
        <w:trPr>
          <w:trHeight w:hRule="exact" w:val="234"/>
        </w:trPr>
        <w:tc>
          <w:tcPr>
            <w:tcW w:type="dxa" w:w="223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10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159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</w:tr>
      <w:tr>
        <w:trPr>
          <w:trHeight w:hRule="exact" w:val="604"/>
        </w:trPr>
        <w:tc>
          <w:tcPr>
            <w:tcW w:type="dxa" w:w="3318"/>
            <w:gridSpan w:val="3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3318"/>
            </w:tblGrid>
            <w:tr>
              <w:trPr>
                <w:trHeight w:hRule="exact" w:val="208"/>
              </w:trPr>
              <w:tc>
                <w:tcPr>
                  <w:tcW w:type="dxa" w:w="2790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6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Employees by professional category, 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9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9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9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Production </w:t>
            </w:r>
          </w:p>
        </w:tc>
        <w:tc>
          <w:tcPr>
            <w:tcW w:type="dxa" w:w="794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23</w:t>
            </w:r>
          </w:p>
        </w:tc>
        <w:tc>
          <w:tcPr>
            <w:tcW w:type="dxa" w:w="79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Marketing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8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</w:tr>
      <w:tr>
        <w:trPr>
          <w:trHeight w:hRule="exact" w:val="232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Sales and support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</w:tr>
      <w:tr>
        <w:trPr>
          <w:trHeight w:hRule="exact" w:val="232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Service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29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 </w:t>
            </w:r>
          </w:p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Administration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</w:tr>
      <w:tr>
        <w:trPr>
          <w:trHeight w:hRule="exact" w:val="232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Research &amp; development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</w:tr>
      <w:tr>
        <w:trPr>
          <w:trHeight w:hRule="exact" w:val="1256"/>
        </w:trPr>
        <w:tc>
          <w:tcPr>
            <w:tcW w:type="dxa" w:w="232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93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6.</w:t>
            </w:r>
          </w:p>
        </w:tc>
        <w:tc>
          <w:tcPr>
            <w:tcW w:type="dxa" w:w="3086"/>
            <w:gridSpan w:val="2"/>
            <w:tcBorders>
              <w:top w:sz="2.0" w:val="single" w:color="#999998"/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934" w:after="0"/>
              <w:ind w:left="2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Remuneration to auditors</w:t>
            </w:r>
          </w:p>
        </w:tc>
        <w:tc>
          <w:tcPr>
            <w:tcW w:type="dxa" w:w="794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3.99999999999977" w:type="dxa"/>
            </w:tblPr>
            <w:tblGrid>
              <w:gridCol w:w="794"/>
            </w:tblGrid>
            <w:tr>
              <w:trPr>
                <w:trHeight w:hRule="exact" w:val="210"/>
              </w:trPr>
              <w:tc>
                <w:tcPr>
                  <w:tcW w:type="dxa" w:w="540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2" w:after="0"/>
                    <w:ind w:left="0" w:right="52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7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428"/>
        </w:trPr>
        <w:tc>
          <w:tcPr>
            <w:tcW w:type="dxa" w:w="3318"/>
            <w:gridSpan w:val="3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12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Audit fees and other services</w:t>
            </w:r>
          </w:p>
        </w:tc>
        <w:tc>
          <w:tcPr>
            <w:tcW w:type="dxa" w:w="207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075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2"/>
        </w:trPr>
        <w:tc>
          <w:tcPr>
            <w:tcW w:type="dxa" w:w="3318"/>
            <w:gridSpan w:val="3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Deloitte </w:t>
            </w:r>
          </w:p>
        </w:tc>
        <w:tc>
          <w:tcPr>
            <w:tcW w:type="dxa" w:w="207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075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Audit fee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70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61 </w:t>
            </w:r>
          </w:p>
        </w:tc>
      </w:tr>
      <w:tr>
        <w:trPr>
          <w:trHeight w:hRule="exact" w:val="232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Audit activities other than the audit assignment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services, tax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</w:tr>
      <w:tr>
        <w:trPr>
          <w:trHeight w:hRule="exact" w:val="232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services, other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</w:tr>
      <w:tr>
        <w:trPr>
          <w:trHeight w:hRule="exact" w:val="232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Other audit firms</w:t>
            </w:r>
          </w:p>
        </w:tc>
        <w:tc>
          <w:tcPr>
            <w:tcW w:type="dxa" w:w="794"/>
            <w:vMerge w:val="restart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796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Audit fee</w:t>
            </w:r>
          </w:p>
        </w:tc>
        <w:tc>
          <w:tcPr>
            <w:tcW w:type="dxa" w:w="2075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075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4"/>
        </w:trPr>
        <w:tc>
          <w:tcPr>
            <w:tcW w:type="dxa" w:w="3318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88 </w:t>
            </w:r>
          </w:p>
        </w:tc>
        <w:tc>
          <w:tcPr>
            <w:tcW w:type="dxa" w:w="7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84 </w:t>
            </w:r>
          </w:p>
        </w:tc>
      </w:tr>
    </w:tbl>
    <w:p>
      <w:pPr>
        <w:autoSpaceDN w:val="0"/>
        <w:autoSpaceDE w:val="0"/>
        <w:widowControl/>
        <w:spacing w:line="180" w:lineRule="exact" w:before="16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Audit fee refers to audit of the financial statements and the accounting records.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Parent Company this also includes the administration of the business by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Board of Directors, the President and CEO. </w:t>
      </w:r>
    </w:p>
    <w:p>
      <w:pPr>
        <w:autoSpaceDN w:val="0"/>
        <w:tabs>
          <w:tab w:pos="402" w:val="left"/>
        </w:tabs>
        <w:autoSpaceDE w:val="0"/>
        <w:widowControl/>
        <w:spacing w:line="180" w:lineRule="exact" w:before="40" w:after="0"/>
        <w:ind w:left="232" w:right="144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Audit activities other than the audit assignment refer for example to comfort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letters and the limited assurance report on Atlas Copco’s sustainability report.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Tax services include tax compliance services. 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services essentially comprise consultancy services, such as due diligence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services in connection with acquisitions, trainings, investigations and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services related to the split of the Group in 2018.</w:t>
      </w:r>
    </w:p>
    <w:p>
      <w:pPr>
        <w:autoSpaceDN w:val="0"/>
        <w:tabs>
          <w:tab w:pos="402" w:val="left"/>
        </w:tabs>
        <w:autoSpaceDE w:val="0"/>
        <w:widowControl/>
        <w:spacing w:line="180" w:lineRule="exact" w:before="40" w:after="0"/>
        <w:ind w:left="232" w:right="288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the Annual General Meeting 2019, Deloitte was elected as auditor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 up to and including the Annual General Meeting 2020.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3496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86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14" w:bottom="214" w:left="618" w:header="720" w:footer="720" w:gutter="0"/>
          <w:cols w:num="2" w:equalWidth="0">
            <w:col w:w="5278" w:space="0"/>
            <w:col w:w="50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2593"/>
        <w:gridCol w:w="2593"/>
        <w:gridCol w:w="2593"/>
        <w:gridCol w:w="2593"/>
      </w:tblGrid>
      <w:tr>
        <w:trPr>
          <w:trHeight w:hRule="exact" w:val="306"/>
        </w:trPr>
        <w:tc>
          <w:tcPr>
            <w:tcW w:type="dxa" w:w="3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7.</w:t>
            </w:r>
          </w:p>
        </w:tc>
        <w:tc>
          <w:tcPr>
            <w:tcW w:type="dxa" w:w="3788"/>
            <w:gridSpan w:val="2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8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Other operating income and expenses</w:t>
            </w:r>
          </w:p>
        </w:tc>
        <w:tc>
          <w:tcPr>
            <w:tcW w:type="dxa" w:w="80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3324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545" w:type="dxa"/>
            </w:tblPr>
            <w:tblGrid>
              <w:gridCol w:w="3324"/>
            </w:tblGrid>
            <w:tr>
              <w:trPr>
                <w:trHeight w:hRule="exact" w:val="210"/>
              </w:trPr>
              <w:tc>
                <w:tcPr>
                  <w:tcW w:type="dxa" w:w="2362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2" w:after="0"/>
                    <w:ind w:left="56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Other operating income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4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12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02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12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32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Commissions received</w:t>
            </w:r>
          </w:p>
        </w:tc>
        <w:tc>
          <w:tcPr>
            <w:tcW w:type="dxa" w:w="794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80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</w:t>
            </w:r>
          </w:p>
        </w:tc>
      </w:tr>
      <w:tr>
        <w:trPr>
          <w:trHeight w:hRule="exact" w:val="234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Income from insurance operations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64 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119</w:t>
            </w:r>
          </w:p>
        </w:tc>
      </w:tr>
      <w:tr>
        <w:trPr>
          <w:trHeight w:hRule="exact" w:val="404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8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Capital gain on sale of property, plant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equipment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55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</w:tr>
      <w:tr>
        <w:trPr>
          <w:trHeight w:hRule="exact" w:val="232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Capital gain on divestment of business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146</w:t>
            </w:r>
          </w:p>
        </w:tc>
      </w:tr>
      <w:tr>
        <w:trPr>
          <w:trHeight w:hRule="exact" w:val="234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Exchange-rate differences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 </w:t>
            </w:r>
          </w:p>
        </w:tc>
      </w:tr>
      <w:tr>
        <w:trPr>
          <w:trHeight w:hRule="exact" w:val="232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operating income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162 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170 </w:t>
            </w:r>
          </w:p>
        </w:tc>
      </w:tr>
      <w:tr>
        <w:trPr>
          <w:trHeight w:hRule="exact" w:val="232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297 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505 </w:t>
            </w:r>
          </w:p>
        </w:tc>
      </w:tr>
      <w:tr>
        <w:trPr>
          <w:trHeight w:hRule="exact" w:val="450"/>
        </w:trPr>
        <w:tc>
          <w:tcPr>
            <w:tcW w:type="dxa" w:w="3324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545" w:type="dxa"/>
            </w:tblPr>
            <w:tblGrid>
              <w:gridCol w:w="3324"/>
            </w:tblGrid>
            <w:tr>
              <w:trPr>
                <w:trHeight w:hRule="exact" w:val="210"/>
              </w:trPr>
              <w:tc>
                <w:tcPr>
                  <w:tcW w:type="dxa" w:w="2422"/>
                  <w:tcBorders/>
                  <w:shd w:fill="b6de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2" w:after="0"/>
                    <w:ind w:left="56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Other operating expenses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0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32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Capital loss on sale of property, plant and equipment</w:t>
            </w:r>
          </w:p>
        </w:tc>
        <w:tc>
          <w:tcPr>
            <w:tcW w:type="dxa" w:w="794"/>
            <w:tcBorders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–27</w:t>
            </w:r>
          </w:p>
        </w:tc>
        <w:tc>
          <w:tcPr>
            <w:tcW w:type="dxa" w:w="80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–35</w:t>
            </w:r>
          </w:p>
        </w:tc>
      </w:tr>
      <w:tr>
        <w:trPr>
          <w:trHeight w:hRule="exact" w:val="234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Exchange-rate differences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–48 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operating expenses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–98 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–132 </w:t>
            </w:r>
          </w:p>
        </w:tc>
      </w:tr>
      <w:tr>
        <w:trPr>
          <w:trHeight w:hRule="exact" w:val="232"/>
        </w:trPr>
        <w:tc>
          <w:tcPr>
            <w:tcW w:type="dxa" w:w="33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794"/>
            <w:tcBorders>
              <w:top w:sz="2.0" w:val="single" w:color="#999998"/>
              <w:bottom w:sz="2.0" w:val="single" w:color="#999998"/>
            </w:tcBorders>
            <w:shd w:fill="ec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–173</w:t>
            </w:r>
          </w:p>
        </w:tc>
        <w:tc>
          <w:tcPr>
            <w:tcW w:type="dxa" w:w="80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–167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Capital gain on divestment of business in 2018 mainly relates to the divestment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Atlas Copco’s concrete and compaction business, see note 3.</w:t>
      </w:r>
    </w:p>
    <w:p>
      <w:pPr>
        <w:autoSpaceDN w:val="0"/>
        <w:autoSpaceDE w:val="0"/>
        <w:widowControl/>
        <w:spacing w:line="174" w:lineRule="exact" w:before="198" w:after="0"/>
        <w:ind w:left="142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Additional information on costs by nature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 of goods sold includes expenses for inventories, see note 16, warranty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costs, environmental fees, and transportation costs.</w:t>
      </w:r>
    </w:p>
    <w:p>
      <w:pPr>
        <w:autoSpaceDN w:val="0"/>
        <w:autoSpaceDE w:val="0"/>
        <w:widowControl/>
        <w:spacing w:line="180" w:lineRule="exact" w:before="40" w:after="0"/>
        <w:ind w:left="14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Salaries, remunerations and employer contributions amounted to 25 220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(22 129) whereof expenses for post-employment benefits amounted to 1 169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(1 122). See note 5 for further details. </w:t>
      </w:r>
    </w:p>
    <w:p>
      <w:pPr>
        <w:autoSpaceDN w:val="0"/>
        <w:autoSpaceDE w:val="0"/>
        <w:widowControl/>
        <w:spacing w:line="180" w:lineRule="exact" w:before="40" w:after="0"/>
        <w:ind w:left="14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Government grants relating to expenses have been deducted in the related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expenses by 117 (119). Government grants related to assets have been recog-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nized as deferred income in the balance sheet and will be recognized as income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over the useful life of the assets. The remaining value of these grants, at the end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2019, amounted to 51 (37).</w:t>
      </w:r>
    </w:p>
    <w:p>
      <w:pPr>
        <w:autoSpaceDN w:val="0"/>
        <w:autoSpaceDE w:val="0"/>
        <w:widowControl/>
        <w:spacing w:line="180" w:lineRule="exact" w:before="40" w:after="0"/>
        <w:ind w:left="14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Included in the operating profit are exchange rate changes on payables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receivables, and the effects from currency hedging. The operating profit also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includes 42 (34) of realized foreign exchange hedging result, which were previ-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ously recognized in equity. Amortization, depreciation and impairment charge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year amounted to 4 700 (3 323). See note 12, 13 and 22 for further details.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Costs for research and development amounted to 3 631 (3 166).</w:t>
      </w:r>
    </w:p>
    <w:p>
      <w:pPr>
        <w:sectPr>
          <w:type w:val="nextColumn"/>
          <w:pgSz w:w="11906" w:h="16838"/>
          <w:pgMar w:top="256" w:right="914" w:bottom="214" w:left="618" w:header="720" w:footer="720" w:gutter="0"/>
          <w:cols w:num="2" w:equalWidth="0">
            <w:col w:w="5278" w:space="0"/>
            <w:col w:w="5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9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8"/>
        <w:gridCol w:w="2588"/>
        <w:gridCol w:w="2588"/>
        <w:gridCol w:w="2588"/>
      </w:tblGrid>
      <w:tr>
        <w:trPr>
          <w:trHeight w:hRule="exact" w:val="30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8.</w:t>
            </w:r>
          </w:p>
        </w:tc>
        <w:tc>
          <w:tcPr>
            <w:tcW w:type="dxa" w:w="30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Financial income and expenses</w:t>
            </w:r>
          </w:p>
        </w:tc>
        <w:tc>
          <w:tcPr>
            <w:tcW w:type="dxa" w:w="8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3404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3404"/>
            </w:tblGrid>
            <w:tr>
              <w:trPr>
                <w:trHeight w:hRule="exact" w:val="216"/>
              </w:trPr>
              <w:tc>
                <w:tcPr>
                  <w:tcW w:type="dxa" w:w="2596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6" w:after="0"/>
                    <w:ind w:left="56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Financial income and expenses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36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Interest income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26"/>
        </w:trPr>
        <w:tc>
          <w:tcPr>
            <w:tcW w:type="dxa" w:w="3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cash and cash equivalents</w:t>
            </w:r>
          </w:p>
        </w:tc>
        <w:tc>
          <w:tcPr>
            <w:tcW w:type="dxa" w:w="85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87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77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derivatives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Capital gain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28"/>
        </w:trPr>
        <w:tc>
          <w:tcPr>
            <w:tcW w:type="dxa" w:w="26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 assets</w:t>
            </w:r>
          </w:p>
        </w:tc>
        <w:tc>
          <w:tcPr>
            <w:tcW w:type="dxa" w:w="16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  <w:tc>
          <w:tcPr>
            <w:tcW w:type="dxa" w:w="61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</w:t>
            </w:r>
          </w:p>
        </w:tc>
      </w:tr>
      <w:tr>
        <w:trPr>
          <w:trHeight w:hRule="exact" w:val="232"/>
        </w:trPr>
        <w:tc>
          <w:tcPr>
            <w:tcW w:type="dxa" w:w="2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Foreign exchange gain, net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437 </w:t>
            </w:r>
          </w:p>
        </w:tc>
      </w:tr>
      <w:tr>
        <w:trPr>
          <w:trHeight w:hRule="exact" w:val="232"/>
        </w:trPr>
        <w:tc>
          <w:tcPr>
            <w:tcW w:type="dxa" w:w="2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income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161 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542 </w:t>
            </w:r>
          </w:p>
        </w:tc>
      </w:tr>
    </w:tbl>
    <w:p>
      <w:pPr>
        <w:autoSpaceDN w:val="0"/>
        <w:autoSpaceDE w:val="0"/>
        <w:widowControl/>
        <w:spacing w:line="220" w:lineRule="exact" w:before="14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Interest expenses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28"/>
        </w:trPr>
        <w:tc>
          <w:tcPr>
            <w:tcW w:type="dxa" w:w="29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borrowings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–415 </w:t>
            </w:r>
          </w:p>
        </w:tc>
        <w:tc>
          <w:tcPr>
            <w:tcW w:type="dxa" w:w="6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–485 </w:t>
            </w:r>
          </w:p>
        </w:tc>
      </w:tr>
      <w:tr>
        <w:trPr>
          <w:trHeight w:hRule="exact" w:val="232"/>
        </w:trPr>
        <w:tc>
          <w:tcPr>
            <w:tcW w:type="dxa" w:w="2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derivatives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–194 </w:t>
            </w:r>
          </w:p>
        </w:tc>
      </w:tr>
      <w:tr>
        <w:trPr>
          <w:trHeight w:hRule="exact" w:val="232"/>
        </w:trPr>
        <w:tc>
          <w:tcPr>
            <w:tcW w:type="dxa" w:w="2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pension provisions, net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–51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–40 </w:t>
            </w:r>
          </w:p>
        </w:tc>
      </w:tr>
      <w:tr>
        <w:trPr>
          <w:trHeight w:hRule="exact" w:val="234"/>
        </w:trPr>
        <w:tc>
          <w:tcPr>
            <w:tcW w:type="dxa" w:w="2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deferred considerations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 </w:t>
            </w:r>
          </w:p>
        </w:tc>
      </w:tr>
      <w:tr>
        <w:trPr>
          <w:trHeight w:hRule="exact" w:val="404"/>
        </w:trPr>
        <w:tc>
          <w:tcPr>
            <w:tcW w:type="dxa" w:w="2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Change in fair value – other liabilities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and borrowings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–158 </w:t>
            </w:r>
          </w:p>
        </w:tc>
      </w:tr>
      <w:tr>
        <w:trPr>
          <w:trHeight w:hRule="exact" w:val="232"/>
        </w:trPr>
        <w:tc>
          <w:tcPr>
            <w:tcW w:type="dxa" w:w="2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Impairment loss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–11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</w:tr>
      <w:tr>
        <w:trPr>
          <w:trHeight w:hRule="exact" w:val="232"/>
        </w:trPr>
        <w:tc>
          <w:tcPr>
            <w:tcW w:type="dxa" w:w="2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expenses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486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–885 </w:t>
            </w:r>
          </w:p>
        </w:tc>
      </w:tr>
      <w:tr>
        <w:trPr>
          <w:trHeight w:hRule="exact" w:val="234"/>
        </w:trPr>
        <w:tc>
          <w:tcPr>
            <w:tcW w:type="dxa" w:w="2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expenses, net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325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–343 </w:t>
            </w:r>
          </w:p>
        </w:tc>
      </w:tr>
    </w:tbl>
    <w:p>
      <w:pPr>
        <w:autoSpaceDN w:val="0"/>
        <w:autoSpaceDE w:val="0"/>
        <w:widowControl/>
        <w:spacing w:line="180" w:lineRule="exact" w:before="146" w:after="113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Foreign exchange gain/loss, net includes foreign exchange gains of 93 (1 189)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financial assets at fair value through profit or loss and foreign exchange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losses of –70 (–752) on other liabilities.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66"/>
        </w:trPr>
        <w:tc>
          <w:tcPr>
            <w:tcW w:type="dxa" w:w="3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9.</w:t>
            </w:r>
          </w:p>
        </w:tc>
        <w:tc>
          <w:tcPr>
            <w:tcW w:type="dxa" w:w="459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Taxes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36"/>
        </w:trPr>
        <w:tc>
          <w:tcPr>
            <w:tcW w:type="dxa" w:w="320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Income tax expense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 taxes</w:t>
            </w:r>
          </w:p>
        </w:tc>
        <w:tc>
          <w:tcPr>
            <w:tcW w:type="dxa" w:w="85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–4 909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–4 876 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Deferred taxes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368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–5 029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–4 508</w:t>
            </w:r>
          </w:p>
        </w:tc>
      </w:tr>
    </w:tbl>
    <w:p>
      <w:pPr>
        <w:autoSpaceDN w:val="0"/>
        <w:autoSpaceDE w:val="0"/>
        <w:widowControl/>
        <w:spacing w:line="180" w:lineRule="exact" w:before="214" w:after="76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is a reconciliation of the companies’ weighted average tax based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on the nominal tax for the country as compared to the actual tax charge: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34"/>
        </w:trPr>
        <w:tc>
          <w:tcPr>
            <w:tcW w:type="dxa" w:w="3204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Profit before tax</w:t>
            </w:r>
          </w:p>
        </w:tc>
        <w:tc>
          <w:tcPr>
            <w:tcW w:type="dxa" w:w="85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21 572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20 844 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Weighted average tax based on national rates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–5 353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–5 022 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in %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24.8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24.1 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Tax effect of: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28"/>
        </w:trPr>
        <w:tc>
          <w:tcPr>
            <w:tcW w:type="dxa" w:w="31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Non-deductible expenses</w:t>
            </w:r>
          </w:p>
        </w:tc>
        <w:tc>
          <w:tcPr>
            <w:tcW w:type="dxa" w:w="11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–312 </w:t>
            </w:r>
          </w:p>
        </w:tc>
        <w:tc>
          <w:tcPr>
            <w:tcW w:type="dxa" w:w="63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–456 </w:t>
            </w:r>
          </w:p>
        </w:tc>
      </w:tr>
      <w:tr>
        <w:trPr>
          <w:trHeight w:hRule="exact" w:val="232"/>
        </w:trPr>
        <w:tc>
          <w:tcPr>
            <w:tcW w:type="dxa" w:w="3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Withholding and other taxes on dividends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–267 </w:t>
            </w:r>
          </w:p>
        </w:tc>
        <w:tc>
          <w:tcPr>
            <w:tcW w:type="dxa" w:w="6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–343 </w:t>
            </w:r>
          </w:p>
        </w:tc>
      </w:tr>
      <w:tr>
        <w:trPr>
          <w:trHeight w:hRule="exact" w:val="234"/>
        </w:trPr>
        <w:tc>
          <w:tcPr>
            <w:tcW w:type="dxa" w:w="3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Tax-exempt income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697 </w:t>
            </w:r>
          </w:p>
        </w:tc>
        <w:tc>
          <w:tcPr>
            <w:tcW w:type="dxa" w:w="6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665 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Adjustments from prior years: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26"/>
        </w:trPr>
        <w:tc>
          <w:tcPr>
            <w:tcW w:type="dxa" w:w="28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current taxes</w:t>
            </w:r>
          </w:p>
        </w:tc>
        <w:tc>
          <w:tcPr>
            <w:tcW w:type="dxa" w:w="13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251 </w:t>
            </w:r>
          </w:p>
        </w:tc>
        <w:tc>
          <w:tcPr>
            <w:tcW w:type="dxa" w:w="69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663 </w:t>
            </w:r>
          </w:p>
        </w:tc>
      </w:tr>
      <w:tr>
        <w:trPr>
          <w:trHeight w:hRule="exact" w:val="234"/>
        </w:trPr>
        <w:tc>
          <w:tcPr>
            <w:tcW w:type="dxa" w:w="2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deferred taxes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–17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45 </w:t>
            </w:r>
          </w:p>
        </w:tc>
      </w:tr>
      <w:tr>
        <w:trPr>
          <w:trHeight w:hRule="exact" w:val="234"/>
        </w:trPr>
        <w:tc>
          <w:tcPr>
            <w:tcW w:type="dxa" w:w="2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Effects of tax losses/credits utilized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</w:tr>
      <w:tr>
        <w:trPr>
          <w:trHeight w:hRule="exact" w:val="232"/>
        </w:trPr>
        <w:tc>
          <w:tcPr>
            <w:tcW w:type="dxa" w:w="2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Change in tax rate, deferred tax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</w:t>
            </w:r>
          </w:p>
        </w:tc>
      </w:tr>
      <w:tr>
        <w:trPr>
          <w:trHeight w:hRule="exact" w:val="232"/>
        </w:trPr>
        <w:tc>
          <w:tcPr>
            <w:tcW w:type="dxa" w:w="2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Tax losses not recognized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 </w:t>
            </w:r>
          </w:p>
        </w:tc>
      </w:tr>
      <w:tr>
        <w:trPr>
          <w:trHeight w:hRule="exact" w:val="234"/>
        </w:trPr>
        <w:tc>
          <w:tcPr>
            <w:tcW w:type="dxa" w:w="2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items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–80 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–96 </w:t>
            </w:r>
          </w:p>
        </w:tc>
      </w:tr>
      <w:tr>
        <w:trPr>
          <w:trHeight w:hRule="exact" w:val="250"/>
        </w:trPr>
        <w:tc>
          <w:tcPr>
            <w:tcW w:type="dxa" w:w="2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Income tax expense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2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–5 029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–4 508 </w:t>
            </w:r>
          </w:p>
        </w:tc>
      </w:tr>
      <w:tr>
        <w:trPr>
          <w:trHeight w:hRule="exact" w:val="214"/>
        </w:trPr>
        <w:tc>
          <w:tcPr>
            <w:tcW w:type="dxa" w:w="2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Effective tax in %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23.3 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21.6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4" w:space="0"/>
            <w:col w:w="53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5177"/>
        <w:gridCol w:w="5177"/>
      </w:tblGrid>
      <w:tr>
        <w:trPr>
          <w:trHeight w:hRule="exact" w:val="306"/>
        </w:trPr>
        <w:tc>
          <w:tcPr>
            <w:tcW w:type="dxa" w:w="33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9.</w:t>
            </w:r>
          </w:p>
        </w:tc>
        <w:tc>
          <w:tcPr>
            <w:tcW w:type="dxa" w:w="45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8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Taxes,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80" w:lineRule="exact" w:before="186" w:after="0"/>
        <w:ind w:left="14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effective tax rate was 23.3% (21.6). Withholding and other taxes on divi-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dends of –267 (–343) relate to provisions on retained earnings in countries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where Atlas Copco incur withholding and other taxes on dividends. Tax-exempt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income of 697 (665) refers to income that is not subject to taxation or subject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reduced taxation under local law in various countries. Adjustments from prior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years - current tax includes the net from tax issues, tax disputes and also one-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time positive tax effects in different countries and amounted to 251 (663).</w:t>
      </w:r>
    </w:p>
    <w:p>
      <w:pPr>
        <w:autoSpaceDN w:val="0"/>
        <w:autoSpaceDE w:val="0"/>
        <w:widowControl/>
        <w:spacing w:line="180" w:lineRule="exact" w:before="40" w:after="0"/>
        <w:ind w:left="142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Previously unrecognized tax losses/credits and deductible temporary differ-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ences, which have been recognized against current tax expense, amounted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20 (16). No material unrecognized tax losses/credits or temporary difference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have been used to reduce deferred tax expense. </w:t>
      </w:r>
    </w:p>
    <w:p>
      <w:pPr>
        <w:autoSpaceDN w:val="0"/>
        <w:tabs>
          <w:tab w:pos="312" w:val="left"/>
        </w:tabs>
        <w:autoSpaceDE w:val="0"/>
        <w:widowControl/>
        <w:spacing w:line="180" w:lineRule="exact" w:before="40" w:after="0"/>
        <w:ind w:left="142" w:right="576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2019, effects of income tax rate changes have affected the result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33 (29). </w:t>
      </w:r>
    </w:p>
    <w:p>
      <w:pPr>
        <w:autoSpaceDN w:val="0"/>
        <w:autoSpaceDE w:val="0"/>
        <w:widowControl/>
        <w:spacing w:line="176" w:lineRule="exact" w:before="198" w:after="0"/>
        <w:ind w:left="142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European Commission’s decision on Belgium’s tax rulings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January 11, 2016, the European Commission announced its decision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Belgian tax rulings granted to companies with regard to “Excess Profit” shall be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considered as illegal state aid and that unpaid taxes shall be reclaimed by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Belgian state. Atlas Copco had such tax ruling since 2010.</w:t>
      </w:r>
    </w:p>
    <w:p>
      <w:pPr>
        <w:autoSpaceDN w:val="0"/>
        <w:autoSpaceDE w:val="0"/>
        <w:widowControl/>
        <w:spacing w:line="180" w:lineRule="exact" w:before="40" w:after="0"/>
        <w:ind w:left="14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Following the European Commission decision, Atlas Copco has paid, in total,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MEUR 313 (MSEK 2 952). In 2015, Atlas Copco made a provision of MEUR 300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(MSEK 2 802) and paid MEUR 239 (MSEK 2 250) in 2016. In the second quarter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2017, Atlas Copco paid the remaining amount of MEUR 68 (MSEK 655). During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2017, MEUR 13 (MSEK 125) was expensed as an interest cost.</w:t>
      </w:r>
    </w:p>
    <w:p>
      <w:pPr>
        <w:autoSpaceDN w:val="0"/>
        <w:autoSpaceDE w:val="0"/>
        <w:widowControl/>
        <w:spacing w:line="180" w:lineRule="exact" w:before="40" w:after="0"/>
        <w:ind w:left="14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Belgian government, as well as Atlas Copco, appealed the decision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General Court of the European Union (EGC) in Luxembourg and on February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14, 2019 the EGC annulled the decision taken by the European Commission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January 11, 2016. </w:t>
      </w:r>
    </w:p>
    <w:p>
      <w:pPr>
        <w:autoSpaceDN w:val="0"/>
        <w:autoSpaceDE w:val="0"/>
        <w:widowControl/>
        <w:spacing w:line="180" w:lineRule="exact" w:before="40" w:after="0"/>
        <w:ind w:left="14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May 3, 2019, the European Commission appealed the EGC’s annulment.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September 16, 2019, the European Commission also announced the decision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open 39 separate, in-depth investigations to assess if each specific decision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granted by Belgium between 2005 and 2014 regarding tax rulings granted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multinationals with regard to “Excess Profit” violated the EU rules for state aid. </w:t>
      </w:r>
    </w:p>
    <w:p>
      <w:pPr>
        <w:autoSpaceDN w:val="0"/>
        <w:autoSpaceDE w:val="0"/>
        <w:widowControl/>
        <w:spacing w:line="180" w:lineRule="exact" w:before="40" w:after="0"/>
        <w:ind w:left="142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One of these 39 separate in-depth investigations concerns Atlas Copco. It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likely several years before a final decision is made. </w:t>
      </w:r>
    </w:p>
    <w:p>
      <w:pPr>
        <w:autoSpaceDN w:val="0"/>
        <w:autoSpaceDE w:val="0"/>
        <w:widowControl/>
        <w:spacing w:line="180" w:lineRule="exact" w:before="180" w:after="74"/>
        <w:ind w:left="142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table reconciles the net asset balance of deferred taxes at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beginning of the year to the net asset at the end of the year: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55" w:type="dxa"/>
      </w:tblPr>
      <w:tblGrid>
        <w:gridCol w:w="2588"/>
        <w:gridCol w:w="2588"/>
        <w:gridCol w:w="2588"/>
        <w:gridCol w:w="2588"/>
      </w:tblGrid>
      <w:tr>
        <w:trPr>
          <w:trHeight w:hRule="exact" w:val="236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Change in deferred taxes</w:t>
            </w:r>
          </w:p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24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net balance, Jan. 1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1 000 </w:t>
            </w:r>
          </w:p>
        </w:tc>
        <w:tc>
          <w:tcPr>
            <w:tcW w:type="dxa" w:w="85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1 099 </w:t>
            </w:r>
          </w:p>
        </w:tc>
        <w:tc>
          <w:tcPr>
            <w:tcW w:type="dxa" w:w="2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Change in accounting principles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–98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–72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–349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Charges to profit for the year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–120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368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4" w:right="100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Tax on amounts recorded to other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comprehensive income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–36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–45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balance, Dec. 31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747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1 000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0"/>
        </w:trPr>
        <w:tc>
          <w:tcPr>
            <w:tcW w:type="dxa" w:w="320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14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24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05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4" w:space="0"/>
            <w:col w:w="53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76"/>
        <w:gridCol w:w="5176"/>
      </w:tblGrid>
      <w:tr>
        <w:trPr>
          <w:trHeight w:hRule="exact" w:val="366"/>
        </w:trPr>
        <w:tc>
          <w:tcPr>
            <w:tcW w:type="dxa" w:w="3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9.</w:t>
            </w:r>
          </w:p>
        </w:tc>
        <w:tc>
          <w:tcPr>
            <w:tcW w:type="dxa" w:w="977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Taxes,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220" w:lineRule="exact" w:before="146" w:after="74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deferred tax assets and liabilities recognized in the balance sheet are attributable to the following: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270"/>
        </w:trPr>
        <w:tc>
          <w:tcPr>
            <w:tcW w:type="dxa" w:w="3970"/>
            <w:gridSpan w:val="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8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Deferred tax assets and liabilities</w:t>
            </w:r>
          </w:p>
        </w:tc>
        <w:tc>
          <w:tcPr>
            <w:tcW w:type="dxa" w:w="3062"/>
            <w:gridSpan w:val="6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2180"/>
            <w:gridSpan w:val="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0" w:right="50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88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4932"/>
            <w:gridSpan w:val="3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Assets</w:t>
            </w:r>
          </w:p>
        </w:tc>
        <w:tc>
          <w:tcPr>
            <w:tcW w:type="dxa" w:w="1040"/>
            <w:gridSpan w:val="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Liabilities</w:t>
            </w:r>
          </w:p>
        </w:tc>
        <w:tc>
          <w:tcPr>
            <w:tcW w:type="dxa" w:w="106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Net balance</w:t>
            </w:r>
          </w:p>
        </w:tc>
        <w:tc>
          <w:tcPr>
            <w:tcW w:type="dxa" w:w="98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Assets</w:t>
            </w:r>
          </w:p>
        </w:tc>
        <w:tc>
          <w:tcPr>
            <w:tcW w:type="dxa" w:w="120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Liabilities</w:t>
            </w:r>
          </w:p>
        </w:tc>
        <w:tc>
          <w:tcPr>
            <w:tcW w:type="dxa" w:w="88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19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Net balance</w:t>
            </w:r>
          </w:p>
        </w:tc>
      </w:tr>
      <w:tr>
        <w:trPr>
          <w:trHeight w:hRule="exact" w:val="234"/>
        </w:trPr>
        <w:tc>
          <w:tcPr>
            <w:tcW w:type="dxa" w:w="397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96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81</w:t>
            </w:r>
          </w:p>
        </w:tc>
        <w:tc>
          <w:tcPr>
            <w:tcW w:type="dxa" w:w="1040"/>
            <w:gridSpan w:val="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2 269 </w:t>
            </w:r>
          </w:p>
        </w:tc>
        <w:tc>
          <w:tcPr>
            <w:tcW w:type="dxa" w:w="106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–2 188 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148 </w:t>
            </w:r>
          </w:p>
        </w:tc>
        <w:tc>
          <w:tcPr>
            <w:tcW w:type="dxa" w:w="12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2 167 </w:t>
            </w:r>
          </w:p>
        </w:tc>
        <w:tc>
          <w:tcPr>
            <w:tcW w:type="dxa" w:w="88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–2 019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Property, plant and equipment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1368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271 </w:t>
            </w:r>
          </w:p>
        </w:tc>
        <w:tc>
          <w:tcPr>
            <w:tcW w:type="dxa" w:w="634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984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–713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243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473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–230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financial assets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45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60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–55 </w:t>
            </w:r>
          </w:p>
        </w:tc>
      </w:tr>
      <w:tr>
        <w:trPr>
          <w:trHeight w:hRule="exact" w:val="234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Inventories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1 242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50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1 192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1 183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1 141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 receivables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170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76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94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177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95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82 </w:t>
            </w:r>
          </w:p>
        </w:tc>
      </w:tr>
      <w:tr>
        <w:trPr>
          <w:trHeight w:hRule="exact" w:val="234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Operating liabilities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725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723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744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716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Provisions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305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297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244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238 </w:t>
            </w:r>
          </w:p>
        </w:tc>
      </w:tr>
      <w:tr>
        <w:trPr>
          <w:trHeight w:hRule="exact" w:val="234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Post-employment benefits 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888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878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778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741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Borrowings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761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757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434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434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Loss/credit carry-forwards</w:t>
            </w:r>
          </w:p>
        </w:tc>
        <w:tc>
          <w:tcPr>
            <w:tcW w:type="dxa" w:w="145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199 </w:t>
            </w:r>
          </w:p>
        </w:tc>
        <w:tc>
          <w:tcPr>
            <w:tcW w:type="dxa" w:w="5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199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322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322 </w:t>
            </w:r>
          </w:p>
        </w:tc>
      </w:tr>
      <w:tr>
        <w:trPr>
          <w:trHeight w:hRule="exact" w:val="234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Other items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1368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72 </w:t>
            </w:r>
          </w:p>
        </w:tc>
        <w:tc>
          <w:tcPr>
            <w:tcW w:type="dxa" w:w="634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545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–473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58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428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–370 </w:t>
            </w:r>
          </w:p>
        </w:tc>
      </w:tr>
      <w:tr>
        <w:trPr>
          <w:trHeight w:hRule="exact" w:val="234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Deferred tax assets/liabilities</w:t>
            </w:r>
          </w:p>
        </w:tc>
        <w:tc>
          <w:tcPr>
            <w:tcW w:type="dxa" w:w="1312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4 740 </w:t>
            </w:r>
          </w:p>
        </w:tc>
        <w:tc>
          <w:tcPr>
            <w:tcW w:type="dxa" w:w="690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3 993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747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4 336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3 336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1 000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Netting of assets/liabilities</w:t>
            </w:r>
          </w:p>
        </w:tc>
        <w:tc>
          <w:tcPr>
            <w:tcW w:type="dxa" w:w="96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–3 291</w:t>
            </w:r>
          </w:p>
        </w:tc>
        <w:tc>
          <w:tcPr>
            <w:tcW w:type="dxa" w:w="1040"/>
            <w:gridSpan w:val="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–3 291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–2 717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–2 717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397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deferred tax balances</w:t>
            </w:r>
          </w:p>
        </w:tc>
        <w:tc>
          <w:tcPr>
            <w:tcW w:type="dxa" w:w="1368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6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1 449 </w:t>
            </w:r>
          </w:p>
        </w:tc>
        <w:tc>
          <w:tcPr>
            <w:tcW w:type="dxa" w:w="634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702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747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1 619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619 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1 000 </w:t>
            </w:r>
          </w:p>
        </w:tc>
      </w:tr>
      <w:tr>
        <w:trPr>
          <w:trHeight w:hRule="exact" w:val="474"/>
        </w:trPr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  <w:tc>
          <w:tcPr>
            <w:tcW w:type="dxa" w:w="9140"/>
            <w:gridSpan w:val="9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2" w:after="0"/>
              <w:ind w:left="2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The gross amount of deferred tax assets and liabilities relating to right-of-use assets and lease liabilities are included in Property, plant and equipment and Borrowings.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The net amount of these items is not material. </w:t>
            </w:r>
          </w:p>
        </w:tc>
        <w:tc>
          <w:tcPr>
            <w:tcW w:type="dxa" w:w="884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8"/>
        </w:trPr>
        <w:tc>
          <w:tcPr>
            <w:tcW w:type="dxa" w:w="921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 xml:space="preserve">2)   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items primarily include tax deductions which are not related to specific balance sheet items. </w:t>
            </w:r>
          </w:p>
        </w:tc>
        <w:tc>
          <w:tcPr>
            <w:tcW w:type="dxa" w:w="941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140"/>
        <w:ind w:left="0" w:right="0"/>
      </w:pP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Deferred tax assets regarding tax loss carry-forwards are reported to the extent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that realization of the related tax benefit through future taxable results is prob-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able. At December 31, the Group had total tax loss carry-forwards of 2 543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(3 388), of which deferred tax assets were recognized for 798 (1 400). </w:t>
      </w:r>
    </w:p>
    <w:p>
      <w:pPr>
        <w:autoSpaceDN w:val="0"/>
        <w:autoSpaceDE w:val="0"/>
        <w:widowControl/>
        <w:spacing w:line="180" w:lineRule="exact" w:before="4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tax value of reported tax loss carry-forwards totals 199 (322). There is no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expiration date for utilization of the major part of the tax losses carry-forwards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which deferred tax assets have been recognized.</w:t>
      </w:r>
    </w:p>
    <w:p>
      <w:pPr>
        <w:autoSpaceDN w:val="0"/>
        <w:autoSpaceDE w:val="0"/>
        <w:widowControl/>
        <w:spacing w:line="180" w:lineRule="exact" w:before="240" w:after="76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Tax loss carry-forwards for which no deferred tax have been recognized expire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accordance with below table: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451"/>
        <w:gridCol w:w="3451"/>
        <w:gridCol w:w="3451"/>
      </w:tblGrid>
      <w:tr>
        <w:trPr>
          <w:trHeight w:hRule="exact" w:val="234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Expires after 1–2 years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205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Expires after 3–4 years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84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133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Expires after 5–6 years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 expiry date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1 602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1 615 </w:t>
            </w:r>
          </w:p>
        </w:tc>
      </w:tr>
      <w:tr>
        <w:trPr>
          <w:trHeight w:hRule="exact" w:val="21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1 745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1 988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936" w:bottom="214" w:left="618" w:header="720" w:footer="720" w:gutter="0"/>
          <w:cols w:num="2" w:equalWidth="0">
            <w:col w:w="5278" w:space="0"/>
            <w:col w:w="5074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76"/>
        <w:ind w:left="14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Changes in temporary differences during the year that are recognized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income statement are attributable to the following: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2588"/>
        <w:gridCol w:w="2588"/>
        <w:gridCol w:w="2588"/>
        <w:gridCol w:w="2588"/>
      </w:tblGrid>
      <w:tr>
        <w:trPr>
          <w:trHeight w:hRule="exact" w:val="234"/>
        </w:trPr>
        <w:tc>
          <w:tcPr>
            <w:tcW w:type="dxa" w:w="4056"/>
            <w:gridSpan w:val="3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Intangible assets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–69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158</w:t>
            </w:r>
          </w:p>
        </w:tc>
      </w:tr>
      <w:tr>
        <w:trPr>
          <w:trHeight w:hRule="exact" w:val="234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Property, plant and equipment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–412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–66</w:t>
            </w:r>
          </w:p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financial assets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 </w:t>
            </w:r>
          </w:p>
        </w:tc>
      </w:tr>
      <w:tr>
        <w:trPr>
          <w:trHeight w:hRule="exact" w:val="234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Inventories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–36 </w:t>
            </w:r>
          </w:p>
        </w:tc>
      </w:tr>
      <w:tr>
        <w:trPr>
          <w:trHeight w:hRule="exact" w:val="234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 receivables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 </w:t>
            </w:r>
          </w:p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Operating liabilities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113</w:t>
            </w:r>
          </w:p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Provisions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–14 </w:t>
            </w:r>
          </w:p>
        </w:tc>
      </w:tr>
      <w:tr>
        <w:trPr>
          <w:trHeight w:hRule="exact" w:val="234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Post-employment benefits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39 </w:t>
            </w:r>
          </w:p>
        </w:tc>
      </w:tr>
      <w:tr>
        <w:trPr>
          <w:trHeight w:hRule="exact" w:val="234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Borrowings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511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items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–103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–29 </w:t>
            </w:r>
          </w:p>
        </w:tc>
      </w:tr>
      <w:tr>
        <w:trPr>
          <w:trHeight w:hRule="exact" w:val="234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Changes due to temporary differences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243 </w:t>
            </w:r>
          </w:p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Loss/credit carry-forwards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125 </w:t>
            </w:r>
          </w:p>
        </w:tc>
      </w:tr>
      <w:tr>
        <w:trPr>
          <w:trHeight w:hRule="exact" w:val="232"/>
        </w:trPr>
        <w:tc>
          <w:tcPr>
            <w:tcW w:type="dxa" w:w="32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Charges to profit for the year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–120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368 </w:t>
            </w:r>
          </w:p>
        </w:tc>
      </w:tr>
      <w:tr>
        <w:trPr>
          <w:trHeight w:hRule="exact" w:val="434"/>
        </w:trPr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  <w:tc>
          <w:tcPr>
            <w:tcW w:type="dxa" w:w="4844"/>
            <w:gridSpan w:val="3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2" w:after="0"/>
              <w:ind w:left="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Changes in Property, plant and equipment and Borrowings mainly relates to right-of-use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asset and lease liabilities. The net amount of these items is not material.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4"/>
        <w:ind w:left="0" w:right="0"/>
      </w:pPr>
    </w:p>
    <w:p>
      <w:pPr>
        <w:sectPr>
          <w:type w:val="nextColumn"/>
          <w:pgSz w:w="11906" w:h="16838"/>
          <w:pgMar w:top="256" w:right="936" w:bottom="214" w:left="618" w:header="720" w:footer="720" w:gutter="0"/>
          <w:cols w:num="2" w:equalWidth="0">
            <w:col w:w="5278" w:space="0"/>
            <w:col w:w="50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>
        <w:trPr>
          <w:trHeight w:hRule="exact" w:val="30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10.</w:t>
            </w:r>
          </w:p>
        </w:tc>
        <w:tc>
          <w:tcPr>
            <w:tcW w:type="dxa" w:w="332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Other comprehensive income</w:t>
            </w:r>
          </w:p>
        </w:tc>
        <w:tc>
          <w:tcPr>
            <w:tcW w:type="dxa" w:w="14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4"/>
        </w:trPr>
        <w:tc>
          <w:tcPr>
            <w:tcW w:type="dxa" w:w="3698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3698"/>
            </w:tblGrid>
            <w:tr>
              <w:trPr>
                <w:trHeight w:hRule="exact" w:val="442"/>
              </w:trPr>
              <w:tc>
                <w:tcPr>
                  <w:tcW w:type="dxa" w:w="307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8" w:after="0"/>
                    <w:ind w:left="80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Other comprehensive income for the year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4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34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Before tax</w:t>
            </w:r>
          </w:p>
        </w:tc>
        <w:tc>
          <w:tcPr>
            <w:tcW w:type="dxa" w:w="56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54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34" w:after="0"/>
              <w:ind w:left="8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Tax</w:t>
            </w:r>
          </w:p>
        </w:tc>
        <w:tc>
          <w:tcPr>
            <w:tcW w:type="dxa" w:w="9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3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After tax</w:t>
            </w:r>
          </w:p>
        </w:tc>
        <w:tc>
          <w:tcPr>
            <w:tcW w:type="dxa" w:w="9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3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Before tax</w:t>
            </w:r>
          </w:p>
        </w:tc>
        <w:tc>
          <w:tcPr>
            <w:tcW w:type="dxa" w:w="5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52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34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Tax</w:t>
            </w:r>
          </w:p>
        </w:tc>
        <w:tc>
          <w:tcPr>
            <w:tcW w:type="dxa" w:w="81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34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After tax</w:t>
            </w:r>
          </w:p>
        </w:tc>
      </w:tr>
    </w:tbl>
    <w:p>
      <w:pPr>
        <w:autoSpaceDN w:val="0"/>
        <w:autoSpaceDE w:val="0"/>
        <w:widowControl/>
        <w:spacing w:line="234" w:lineRule="exact" w:before="8" w:after="2"/>
        <w:ind w:left="232" w:right="6912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 xml:space="preserve">Attributable to owners of the parent </w:t>
      </w:r>
      <w:r>
        <w:br/>
      </w:r>
      <w:r>
        <w:rPr>
          <w:rFonts w:ascii="NeueFrutigerWorld" w:hAnsi="NeueFrutigerWorld" w:eastAsia="NeueFrutigerWorld"/>
          <w:b/>
          <w:i w:val="0"/>
          <w:color w:val="000001"/>
          <w:sz w:val="14"/>
        </w:rPr>
        <w:t>Items that will not be reclassified to profit or loss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224"/>
        </w:trPr>
        <w:tc>
          <w:tcPr>
            <w:tcW w:type="dxa" w:w="397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Remeasurements of defined benefit plans</w:t>
            </w:r>
          </w:p>
        </w:tc>
        <w:tc>
          <w:tcPr>
            <w:tcW w:type="dxa" w:w="136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–626 </w:t>
            </w:r>
          </w:p>
        </w:tc>
        <w:tc>
          <w:tcPr>
            <w:tcW w:type="dxa" w:w="98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150 </w:t>
            </w:r>
          </w:p>
        </w:tc>
        <w:tc>
          <w:tcPr>
            <w:tcW w:type="dxa" w:w="72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–476 </w:t>
            </w:r>
          </w:p>
        </w:tc>
        <w:tc>
          <w:tcPr>
            <w:tcW w:type="dxa" w:w="13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150 </w:t>
            </w:r>
          </w:p>
        </w:tc>
        <w:tc>
          <w:tcPr>
            <w:tcW w:type="dxa" w:w="10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–65 </w:t>
            </w:r>
          </w:p>
        </w:tc>
        <w:tc>
          <w:tcPr>
            <w:tcW w:type="dxa" w:w="64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85 </w:t>
            </w:r>
          </w:p>
        </w:tc>
      </w:tr>
      <w:tr>
        <w:trPr>
          <w:trHeight w:hRule="exact" w:val="402"/>
        </w:trPr>
        <w:tc>
          <w:tcPr>
            <w:tcW w:type="dxa" w:w="39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2" w:right="100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Items that may be reclassified subsequently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 profit or loss</w:t>
            </w:r>
          </w:p>
        </w:tc>
        <w:tc>
          <w:tcPr>
            <w:tcW w:type="dxa" w:w="136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12" w:after="6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Translation differences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228"/>
        </w:trPr>
        <w:tc>
          <w:tcPr>
            <w:tcW w:type="dxa" w:w="373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on foreign operations</w:t>
            </w:r>
          </w:p>
        </w:tc>
        <w:tc>
          <w:tcPr>
            <w:tcW w:type="dxa" w:w="16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3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1 577</w:t>
            </w:r>
          </w:p>
        </w:tc>
        <w:tc>
          <w:tcPr>
            <w:tcW w:type="dxa" w:w="96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3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22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1 599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3 694</w:t>
            </w:r>
          </w:p>
        </w:tc>
        <w:tc>
          <w:tcPr>
            <w:tcW w:type="dxa" w:w="9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2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310</w:t>
            </w:r>
          </w:p>
        </w:tc>
        <w:tc>
          <w:tcPr>
            <w:tcW w:type="dxa" w:w="8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4 004</w:t>
            </w:r>
          </w:p>
        </w:tc>
      </w:tr>
      <w:tr>
        <w:trPr>
          <w:trHeight w:hRule="exact" w:val="234"/>
        </w:trPr>
        <w:tc>
          <w:tcPr>
            <w:tcW w:type="dxa" w:w="37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realized and reclassified to income statement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–32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–32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–1 308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–1 308 ¹⁾</w:t>
            </w:r>
          </w:p>
        </w:tc>
      </w:tr>
      <w:tr>
        <w:trPr>
          <w:trHeight w:hRule="exact" w:val="232"/>
        </w:trPr>
        <w:tc>
          <w:tcPr>
            <w:tcW w:type="dxa" w:w="37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Hedge of net investments in foreign operations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–252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54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–198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–797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166 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–631 </w:t>
            </w:r>
          </w:p>
        </w:tc>
      </w:tr>
      <w:tr>
        <w:trPr>
          <w:trHeight w:hRule="exact" w:val="232"/>
        </w:trPr>
        <w:tc>
          <w:tcPr>
            <w:tcW w:type="dxa" w:w="37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flow hedges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43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42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 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</w:tr>
      <w:tr>
        <w:trPr>
          <w:trHeight w:hRule="exact" w:val="234"/>
        </w:trPr>
        <w:tc>
          <w:tcPr>
            <w:tcW w:type="dxa" w:w="37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other comprehensive income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710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6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931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1 781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402 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2 183 </w:t>
            </w:r>
          </w:p>
        </w:tc>
      </w:tr>
      <w:tr>
        <w:trPr>
          <w:trHeight w:hRule="exact" w:val="232"/>
        </w:trPr>
        <w:tc>
          <w:tcPr>
            <w:tcW w:type="dxa" w:w="37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Attributable to non-controlling interests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7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 on foreign operations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</w:tr>
      <w:tr>
        <w:trPr>
          <w:trHeight w:hRule="exact" w:val="234"/>
        </w:trPr>
        <w:tc>
          <w:tcPr>
            <w:tcW w:type="dxa" w:w="37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other comprehensive income 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711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6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932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1 782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402 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2 184 </w:t>
            </w:r>
          </w:p>
        </w:tc>
      </w:tr>
    </w:tbl>
    <w:p>
      <w:pPr>
        <w:autoSpaceDN w:val="0"/>
        <w:autoSpaceDE w:val="0"/>
        <w:widowControl/>
        <w:spacing w:line="188" w:lineRule="exact" w:before="86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Refers to Epiroc, repatriation to Sweden of Euro-denominated equity and other divested companies.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414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88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494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6"/>
        <w:gridCol w:w="1726"/>
        <w:gridCol w:w="1726"/>
        <w:gridCol w:w="1726"/>
        <w:gridCol w:w="1726"/>
        <w:gridCol w:w="1726"/>
      </w:tblGrid>
      <w:tr>
        <w:trPr>
          <w:trHeight w:hRule="exact" w:val="36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11.</w:t>
            </w:r>
          </w:p>
        </w:tc>
        <w:tc>
          <w:tcPr>
            <w:tcW w:type="dxa" w:w="461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Earnings per share</w:t>
            </w:r>
          </w:p>
        </w:tc>
        <w:tc>
          <w:tcPr>
            <w:tcW w:type="dxa" w:w="181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4"/>
        </w:trPr>
        <w:tc>
          <w:tcPr>
            <w:tcW w:type="dxa" w:w="4994"/>
            <w:gridSpan w:val="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4" w:after="0"/>
              <w:ind w:left="8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Amount in SEK</w:t>
            </w:r>
          </w:p>
        </w:tc>
        <w:tc>
          <w:tcPr>
            <w:tcW w:type="dxa" w:w="181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42" w:after="0"/>
              <w:ind w:left="0" w:right="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Basic earnings per share</w:t>
            </w:r>
          </w:p>
        </w:tc>
        <w:tc>
          <w:tcPr>
            <w:tcW w:type="dxa" w:w="1024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42" w:after="0"/>
              <w:ind w:left="44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Diluted earnings per share</w:t>
            </w:r>
          </w:p>
        </w:tc>
        <w:tc>
          <w:tcPr>
            <w:tcW w:type="dxa" w:w="44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4994"/>
            <w:gridSpan w:val="2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Earnings per share</w:t>
            </w:r>
          </w:p>
        </w:tc>
        <w:tc>
          <w:tcPr>
            <w:tcW w:type="dxa" w:w="181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02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12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83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44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452"/>
            <w:gridSpan w:val="2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181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1810"/>
            </w:tblGrid>
            <w:tr>
              <w:trPr>
                <w:trHeight w:hRule="exact" w:val="212"/>
              </w:trPr>
              <w:tc>
                <w:tcPr>
                  <w:tcW w:type="dxa" w:w="1134"/>
                  <w:tcBorders/>
                  <w:shd w:fill="ebf6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0" w:right="24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4"/>
                    </w:rPr>
                    <w:t xml:space="preserve">13.60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87.49 </w:t>
            </w:r>
          </w:p>
        </w:tc>
        <w:tc>
          <w:tcPr>
            <w:tcW w:type="dxa" w:w="18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1836"/>
            </w:tblGrid>
            <w:tr>
              <w:trPr>
                <w:trHeight w:hRule="exact" w:val="212"/>
              </w:trPr>
              <w:tc>
                <w:tcPr>
                  <w:tcW w:type="dxa" w:w="1134"/>
                  <w:tcBorders/>
                  <w:shd w:fill="ebf6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0" w:right="24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4"/>
                    </w:rPr>
                    <w:t xml:space="preserve">13.59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87.36 </w:t>
            </w:r>
          </w:p>
        </w:tc>
      </w:tr>
      <w:tr>
        <w:trPr>
          <w:trHeight w:hRule="exact" w:val="234"/>
        </w:trPr>
        <w:tc>
          <w:tcPr>
            <w:tcW w:type="dxa" w:w="499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 of which continued operations</w:t>
            </w:r>
          </w:p>
        </w:tc>
        <w:tc>
          <w:tcPr>
            <w:tcW w:type="dxa" w:w="18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13.60</w:t>
            </w:r>
          </w:p>
        </w:tc>
        <w:tc>
          <w:tcPr>
            <w:tcW w:type="dxa" w:w="10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13.45 </w:t>
            </w:r>
          </w:p>
        </w:tc>
        <w:tc>
          <w:tcPr>
            <w:tcW w:type="dxa" w:w="1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13.59</w:t>
            </w:r>
          </w:p>
        </w:tc>
        <w:tc>
          <w:tcPr>
            <w:tcW w:type="dxa" w:w="4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13.43 </w:t>
            </w:r>
          </w:p>
        </w:tc>
      </w:tr>
      <w:tr>
        <w:trPr>
          <w:trHeight w:hRule="exact" w:val="234"/>
        </w:trPr>
        <w:tc>
          <w:tcPr>
            <w:tcW w:type="dxa" w:w="499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 of which discontinued operations</w:t>
            </w:r>
          </w:p>
        </w:tc>
        <w:tc>
          <w:tcPr>
            <w:tcW w:type="dxa" w:w="18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6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0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74.04 </w:t>
            </w:r>
          </w:p>
        </w:tc>
        <w:tc>
          <w:tcPr>
            <w:tcW w:type="dxa" w:w="1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7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4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73.93 </w:t>
            </w:r>
          </w:p>
        </w:tc>
      </w:tr>
    </w:tbl>
    <w:p>
      <w:pPr>
        <w:autoSpaceDN w:val="0"/>
        <w:autoSpaceDE w:val="0"/>
        <w:widowControl/>
        <w:spacing w:line="222" w:lineRule="exact" w:before="120" w:after="18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calculation of earnings per share presented above is based on profits and number of shares as detailed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52"/>
        </w:trPr>
        <w:tc>
          <w:tcPr>
            <w:tcW w:type="dxa" w:w="782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8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Profit for the year attributable to owners of the parent</w:t>
            </w:r>
          </w:p>
        </w:tc>
        <w:tc>
          <w:tcPr>
            <w:tcW w:type="dxa" w:w="113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13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782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Profit for the year</w:t>
            </w:r>
          </w:p>
        </w:tc>
        <w:tc>
          <w:tcPr>
            <w:tcW w:type="dxa" w:w="113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16 522 </w:t>
            </w:r>
          </w:p>
        </w:tc>
        <w:tc>
          <w:tcPr>
            <w:tcW w:type="dxa" w:w="11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106 164 </w:t>
            </w:r>
          </w:p>
        </w:tc>
      </w:tr>
      <w:tr>
        <w:trPr>
          <w:trHeight w:hRule="exact" w:val="232"/>
        </w:trPr>
        <w:tc>
          <w:tcPr>
            <w:tcW w:type="dxa" w:w="78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 of which continued operations</w:t>
            </w:r>
          </w:p>
        </w:tc>
        <w:tc>
          <w:tcPr>
            <w:tcW w:type="dxa" w:w="113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16 522 </w:t>
            </w:r>
          </w:p>
        </w:tc>
        <w:tc>
          <w:tcPr>
            <w:tcW w:type="dxa" w:w="11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16 322 </w:t>
            </w:r>
          </w:p>
        </w:tc>
      </w:tr>
      <w:tr>
        <w:trPr>
          <w:trHeight w:hRule="exact" w:val="232"/>
        </w:trPr>
        <w:tc>
          <w:tcPr>
            <w:tcW w:type="dxa" w:w="78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– of which discontinued operations</w:t>
            </w:r>
          </w:p>
        </w:tc>
        <w:tc>
          <w:tcPr>
            <w:tcW w:type="dxa" w:w="113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1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89 842 </w:t>
            </w:r>
          </w:p>
        </w:tc>
      </w:tr>
      <w:tr>
        <w:trPr>
          <w:trHeight w:hRule="exact" w:val="434"/>
        </w:trPr>
        <w:tc>
          <w:tcPr>
            <w:tcW w:type="dxa" w:w="782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7826"/>
            </w:tblGrid>
            <w:tr>
              <w:trPr>
                <w:trHeight w:hRule="exact" w:val="234"/>
              </w:trPr>
              <w:tc>
                <w:tcPr>
                  <w:tcW w:type="dxa" w:w="5056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6" w:after="0"/>
                    <w:ind w:left="80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Average number of shares outstanding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3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13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782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Basic weighted average number of shares outstanding </w:t>
            </w:r>
          </w:p>
        </w:tc>
        <w:tc>
          <w:tcPr>
            <w:tcW w:type="dxa" w:w="113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3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1 214 711 277 </w:t>
            </w:r>
          </w:p>
        </w:tc>
        <w:tc>
          <w:tcPr>
            <w:tcW w:type="dxa" w:w="11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2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1 213 475 553 </w:t>
            </w:r>
          </w:p>
        </w:tc>
      </w:tr>
      <w:tr>
        <w:trPr>
          <w:trHeight w:hRule="exact" w:val="232"/>
        </w:trPr>
        <w:tc>
          <w:tcPr>
            <w:tcW w:type="dxa" w:w="78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Effect of employee stock options </w:t>
            </w:r>
          </w:p>
        </w:tc>
        <w:tc>
          <w:tcPr>
            <w:tcW w:type="dxa" w:w="113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1 043 065 </w:t>
            </w:r>
          </w:p>
        </w:tc>
        <w:tc>
          <w:tcPr>
            <w:tcW w:type="dxa" w:w="11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1 777 586 </w:t>
            </w:r>
          </w:p>
        </w:tc>
      </w:tr>
      <w:tr>
        <w:trPr>
          <w:trHeight w:hRule="exact" w:val="214"/>
        </w:trPr>
        <w:tc>
          <w:tcPr>
            <w:tcW w:type="dxa" w:w="78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Diluted weighted average number of shares outstanding </w:t>
            </w:r>
          </w:p>
        </w:tc>
        <w:tc>
          <w:tcPr>
            <w:tcW w:type="dxa" w:w="113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1 215 754 342 </w:t>
            </w:r>
          </w:p>
        </w:tc>
        <w:tc>
          <w:tcPr>
            <w:tcW w:type="dxa" w:w="11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2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1 215 253 139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4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24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Potentially dilutive instruments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 of December 31, 2019,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had five outstanding employee stock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option programs. The exercise price including adjustment for remaining vesting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costs for the 2017, 2018 and 2019 programs exceeded the average share price 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6" w:space="0"/>
            <w:col w:w="529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2" w:after="744"/>
        <w:ind w:left="140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series A shares, SEK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287.99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per share. These programs are therefore consid-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ered anti-dilutive and not included in the calculation of diluted earnings per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share. If the average share price, after adjustment with the above, exceeds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strike price in the future, these options will be dilutive. 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6" w:space="0"/>
            <w:col w:w="52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288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12.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Intangible assets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type w:val="continuous"/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78" w:after="0"/>
        <w:ind w:left="8" w:right="576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Impairment tests for cash-generating units with goodwill and </w:t>
      </w:r>
      <w:r>
        <w:rPr>
          <w:rFonts w:ascii="NeueFrutigerWorld" w:hAnsi="NeueFrutigerWorld" w:eastAsia="NeueFrutigerWorld"/>
          <w:b/>
          <w:i w:val="0"/>
          <w:color w:val="000001"/>
          <w:sz w:val="15"/>
        </w:rPr>
        <w:t>for intangible assets with indefinite useful lives</w:t>
      </w:r>
    </w:p>
    <w:p>
      <w:pPr>
        <w:autoSpaceDN w:val="0"/>
        <w:autoSpaceDE w:val="0"/>
        <w:widowControl/>
        <w:spacing w:line="180" w:lineRule="exact" w:before="168" w:after="0"/>
        <w:ind w:left="8" w:right="72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Impairment tests (including sensitivity analyses) are performed as per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September 30 each year. </w:t>
      </w:r>
    </w:p>
    <w:p>
      <w:pPr>
        <w:autoSpaceDN w:val="0"/>
        <w:autoSpaceDE w:val="0"/>
        <w:widowControl/>
        <w:spacing w:line="180" w:lineRule="exact" w:before="40" w:after="0"/>
        <w:ind w:left="8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Current goodwill is monitored for internal management purposes at busi-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ness area level which also represents the Group’s operating segments,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goodwill has therefore been tested for impairment at business area level.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recoverable amounts of the cash generating units have been calculated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value-in-use based on management’s five-year forecast for net cash flows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where the most significant assumptions are revenues, operating profits, work-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ing capital, and capital expenditures.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assumptions for the five-year forecast are estimated individually for each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the business areas based on their particular market position and the charac-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teristics and development of their end-markets. The forecasts represent man-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agement’s assessment and are based on both external and internal sources. </w:t>
      </w:r>
    </w:p>
    <w:p>
      <w:pPr>
        <w:autoSpaceDN w:val="0"/>
        <w:autoSpaceDE w:val="0"/>
        <w:widowControl/>
        <w:spacing w:line="220" w:lineRule="exact" w:before="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perpetual growth for the period after five years is estimated at 3% (3). </w:t>
      </w:r>
    </w:p>
    <w:p>
      <w:pPr>
        <w:autoSpaceDN w:val="0"/>
        <w:autoSpaceDE w:val="0"/>
        <w:widowControl/>
        <w:spacing w:line="180" w:lineRule="exact" w:before="40" w:after="0"/>
        <w:ind w:left="8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average weighted cost of capital in 2019 was 8% (8) after tax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(approximately 10.5% (10.5) before tax) and has been used in discounting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cash flows to determine the recoverable amounts. The business areas are all rel-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atively diversified and have similar geographical coverage, similar organization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structure and, to a large extent, an industrial customer base. Specific risks, if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any, have affected projected cash flows. The same discount rate has therefore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been used for all business areas. All business areas are expected to generate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return well above the values to be tested, including sensitivity analyses/worst-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case scenarios. </w:t>
      </w:r>
    </w:p>
    <w:p>
      <w:pPr>
        <w:autoSpaceDN w:val="0"/>
        <w:tabs>
          <w:tab w:pos="178" w:val="left"/>
        </w:tabs>
        <w:autoSpaceDE w:val="0"/>
        <w:widowControl/>
        <w:spacing w:line="180" w:lineRule="exact" w:before="40" w:after="0"/>
        <w:ind w:left="8" w:right="144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table presents the carrying value of goodwill and trademarks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with indefinite useful lives allocated by business area: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0" w:space="0"/>
            <w:col w:w="5304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46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trade names of Edwards, Leybold, CTI and Polycold in the Vacuum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Technique business area represent strong trade names that have been used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 long time in their industries. Management’s intention is that these trade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names will be used for an indefinite period of time. Apart from the assessment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future customer demand and the profitability of the business, future market-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strategy decisions involving the trade names, can affect the carrying value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these intangible assets.</w:t>
      </w:r>
    </w:p>
    <w:p>
      <w:pPr>
        <w:autoSpaceDN w:val="0"/>
        <w:tabs>
          <w:tab w:pos="316" w:val="left"/>
        </w:tabs>
        <w:autoSpaceDE w:val="0"/>
        <w:widowControl/>
        <w:spacing w:line="180" w:lineRule="exact" w:before="40" w:after="74"/>
        <w:ind w:left="146" w:right="432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Amortization and impairment of intangible assets are recognized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following line items in the income statement: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32" w:type="dxa"/>
      </w:tblPr>
      <w:tblGrid>
        <w:gridCol w:w="2071"/>
        <w:gridCol w:w="2071"/>
        <w:gridCol w:w="2071"/>
        <w:gridCol w:w="2071"/>
        <w:gridCol w:w="2071"/>
      </w:tblGrid>
      <w:tr>
        <w:trPr>
          <w:trHeight w:hRule="exact" w:val="244"/>
        </w:trPr>
        <w:tc>
          <w:tcPr>
            <w:tcW w:type="dxa" w:w="167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38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3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26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638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67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3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140" w:lineRule="exact" w:before="56" w:after="0"/>
              <w:ind w:left="10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Internally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generated</w:t>
            </w:r>
          </w:p>
        </w:tc>
        <w:tc>
          <w:tcPr>
            <w:tcW w:type="dxa" w:w="73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Acquired </w:t>
            </w:r>
          </w:p>
        </w:tc>
        <w:tc>
          <w:tcPr>
            <w:tcW w:type="dxa" w:w="92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140" w:lineRule="exact" w:before="56" w:after="0"/>
              <w:ind w:left="10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Internally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generated</w:t>
            </w:r>
          </w:p>
        </w:tc>
        <w:tc>
          <w:tcPr>
            <w:tcW w:type="dxa" w:w="63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Acquired</w:t>
            </w:r>
          </w:p>
        </w:tc>
      </w:tr>
      <w:tr>
        <w:trPr>
          <w:trHeight w:hRule="exact" w:val="232"/>
        </w:trPr>
        <w:tc>
          <w:tcPr>
            <w:tcW w:type="dxa" w:w="167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Cost of sales</w:t>
            </w:r>
          </w:p>
        </w:tc>
        <w:tc>
          <w:tcPr>
            <w:tcW w:type="dxa" w:w="938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73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36</w:t>
            </w:r>
          </w:p>
        </w:tc>
        <w:tc>
          <w:tcPr>
            <w:tcW w:type="dxa" w:w="92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</w:t>
            </w:r>
          </w:p>
        </w:tc>
        <w:tc>
          <w:tcPr>
            <w:tcW w:type="dxa" w:w="6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 </w:t>
            </w:r>
          </w:p>
        </w:tc>
      </w:tr>
      <w:tr>
        <w:trPr>
          <w:trHeight w:hRule="exact" w:val="234"/>
        </w:trPr>
        <w:tc>
          <w:tcPr>
            <w:tcW w:type="dxa" w:w="167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Marketing expenses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7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639</w:t>
            </w:r>
          </w:p>
        </w:tc>
        <w:tc>
          <w:tcPr>
            <w:tcW w:type="dxa" w:w="9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538 </w:t>
            </w:r>
          </w:p>
        </w:tc>
      </w:tr>
      <w:tr>
        <w:trPr>
          <w:trHeight w:hRule="exact" w:val="402"/>
        </w:trPr>
        <w:tc>
          <w:tcPr>
            <w:tcW w:type="dxa" w:w="167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4" w:right="72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Administrative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expenses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82 </w:t>
            </w:r>
          </w:p>
        </w:tc>
        <w:tc>
          <w:tcPr>
            <w:tcW w:type="dxa" w:w="7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46</w:t>
            </w:r>
          </w:p>
        </w:tc>
        <w:tc>
          <w:tcPr>
            <w:tcW w:type="dxa" w:w="9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80</w:t>
            </w:r>
          </w:p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69</w:t>
            </w:r>
          </w:p>
        </w:tc>
      </w:tr>
      <w:tr>
        <w:trPr>
          <w:trHeight w:hRule="exact" w:val="402"/>
        </w:trPr>
        <w:tc>
          <w:tcPr>
            <w:tcW w:type="dxa" w:w="167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Research and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development expenses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371 </w:t>
            </w:r>
          </w:p>
        </w:tc>
        <w:tc>
          <w:tcPr>
            <w:tcW w:type="dxa" w:w="7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421</w:t>
            </w:r>
          </w:p>
        </w:tc>
        <w:tc>
          <w:tcPr>
            <w:tcW w:type="dxa" w:w="9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380</w:t>
            </w:r>
          </w:p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354</w:t>
            </w:r>
          </w:p>
        </w:tc>
      </w:tr>
      <w:tr>
        <w:trPr>
          <w:trHeight w:hRule="exact" w:val="234"/>
        </w:trPr>
        <w:tc>
          <w:tcPr>
            <w:tcW w:type="dxa" w:w="167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486 </w:t>
            </w:r>
          </w:p>
        </w:tc>
        <w:tc>
          <w:tcPr>
            <w:tcW w:type="dxa" w:w="7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1 142 </w:t>
            </w:r>
          </w:p>
        </w:tc>
        <w:tc>
          <w:tcPr>
            <w:tcW w:type="dxa" w:w="92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486 </w:t>
            </w:r>
          </w:p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993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34"/>
        <w:ind w:left="146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Impairment charges on intangible assets totaled 14 (40) of which 0 (2) were clas-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sified as cost of sales in the income statement,14 (26) were classified as research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development expenses, 0 (10) were classified as marketing expenses, and 0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(2) as administrative expenses. Furthermore there was a reversal of impairment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charges amounting to 0 (32) classified as marketing expenses. Of the impair-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charges, 14 (13) were due to capitalized development costs relating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projects discontinued. 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0" w:space="0"/>
            <w:col w:w="53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244"/>
        </w:trPr>
        <w:tc>
          <w:tcPr>
            <w:tcW w:type="dxa" w:w="167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26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46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630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4990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2"/>
        </w:trPr>
        <w:tc>
          <w:tcPr>
            <w:tcW w:type="dxa" w:w="167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2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" w:after="0"/>
              <w:ind w:left="4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Trademarks</w:t>
            </w:r>
          </w:p>
        </w:tc>
        <w:tc>
          <w:tcPr>
            <w:tcW w:type="dxa" w:w="74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" w:after="0"/>
              <w:ind w:left="8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Goodwill</w:t>
            </w:r>
          </w:p>
        </w:tc>
        <w:tc>
          <w:tcPr>
            <w:tcW w:type="dxa" w:w="93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" w:after="0"/>
              <w:ind w:left="4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Trademarks</w:t>
            </w:r>
          </w:p>
        </w:tc>
        <w:tc>
          <w:tcPr>
            <w:tcW w:type="dxa" w:w="63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Goodwill</w:t>
            </w:r>
          </w:p>
        </w:tc>
        <w:tc>
          <w:tcPr>
            <w:tcW w:type="dxa" w:w="4990"/>
            <w:tcBorders>
              <w:top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6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Compressor Technique</w:t>
            </w:r>
          </w:p>
        </w:tc>
        <w:tc>
          <w:tcPr>
            <w:tcW w:type="dxa" w:w="926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4 389 </w:t>
            </w:r>
          </w:p>
        </w:tc>
        <w:tc>
          <w:tcPr>
            <w:tcW w:type="dxa" w:w="93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3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4 027 </w:t>
            </w:r>
          </w:p>
        </w:tc>
        <w:tc>
          <w:tcPr>
            <w:tcW w:type="dxa" w:w="499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Vacuum Technique</w:t>
            </w:r>
          </w:p>
        </w:tc>
        <w:tc>
          <w:tcPr>
            <w:tcW w:type="dxa" w:w="92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2 713</w:t>
            </w:r>
          </w:p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12 281 </w:t>
            </w:r>
          </w:p>
        </w:tc>
        <w:tc>
          <w:tcPr>
            <w:tcW w:type="dxa" w:w="9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1 915</w:t>
            </w:r>
          </w:p>
        </w:tc>
        <w:tc>
          <w:tcPr>
            <w:tcW w:type="dxa" w:w="6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9 776</w:t>
            </w:r>
          </w:p>
        </w:tc>
        <w:tc>
          <w:tcPr>
            <w:tcW w:type="dxa" w:w="49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Industrial Technique</w:t>
            </w:r>
          </w:p>
        </w:tc>
        <w:tc>
          <w:tcPr>
            <w:tcW w:type="dxa" w:w="92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4 931 </w:t>
            </w:r>
          </w:p>
        </w:tc>
        <w:tc>
          <w:tcPr>
            <w:tcW w:type="dxa" w:w="9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6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4 782</w:t>
            </w:r>
          </w:p>
        </w:tc>
        <w:tc>
          <w:tcPr>
            <w:tcW w:type="dxa" w:w="49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6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Power Technique</w:t>
            </w:r>
          </w:p>
        </w:tc>
        <w:tc>
          <w:tcPr>
            <w:tcW w:type="dxa" w:w="92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1 156 </w:t>
            </w:r>
          </w:p>
        </w:tc>
        <w:tc>
          <w:tcPr>
            <w:tcW w:type="dxa" w:w="93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63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832 </w:t>
            </w:r>
          </w:p>
        </w:tc>
        <w:tc>
          <w:tcPr>
            <w:tcW w:type="dxa" w:w="49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38"/>
        </w:trPr>
        <w:tc>
          <w:tcPr>
            <w:tcW w:type="dxa" w:w="167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92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2 713</w:t>
            </w:r>
          </w:p>
        </w:tc>
        <w:tc>
          <w:tcPr>
            <w:tcW w:type="dxa" w:w="74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22 757 </w:t>
            </w:r>
          </w:p>
        </w:tc>
        <w:tc>
          <w:tcPr>
            <w:tcW w:type="dxa" w:w="93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1 915 </w:t>
            </w:r>
          </w:p>
        </w:tc>
        <w:tc>
          <w:tcPr>
            <w:tcW w:type="dxa" w:w="63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4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19 417 </w:t>
            </w:r>
          </w:p>
        </w:tc>
        <w:tc>
          <w:tcPr>
            <w:tcW w:type="dxa" w:w="499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924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44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32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89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66"/>
        </w:trPr>
        <w:tc>
          <w:tcPr>
            <w:tcW w:type="dxa" w:w="41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12.</w:t>
            </w:r>
          </w:p>
        </w:tc>
        <w:tc>
          <w:tcPr>
            <w:tcW w:type="dxa" w:w="3958"/>
            <w:gridSpan w:val="2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0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Intangible assets,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  <w:tc>
          <w:tcPr>
            <w:tcW w:type="dxa" w:w="104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00"/>
            <w:gridSpan w:val="3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3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6"/>
        </w:trPr>
        <w:tc>
          <w:tcPr>
            <w:tcW w:type="dxa" w:w="418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58"/>
            <w:gridSpan w:val="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30" w:after="0"/>
              <w:ind w:left="2304" w:right="432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Internally generated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intangible assets</w:t>
            </w:r>
          </w:p>
        </w:tc>
        <w:tc>
          <w:tcPr>
            <w:tcW w:type="dxa" w:w="104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00"/>
            <w:gridSpan w:val="3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2" w:after="0"/>
              <w:ind w:left="6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Acquired intangible assets</w:t>
            </w:r>
          </w:p>
        </w:tc>
        <w:tc>
          <w:tcPr>
            <w:tcW w:type="dxa" w:w="734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6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41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28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40" w:val="left"/>
              </w:tabs>
              <w:autoSpaceDE w:val="0"/>
              <w:widowControl/>
              <w:spacing w:line="140" w:lineRule="exact" w:before="68" w:after="0"/>
              <w:ind w:left="204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Product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development</w:t>
            </w:r>
          </w:p>
        </w:tc>
        <w:tc>
          <w:tcPr>
            <w:tcW w:type="dxa" w:w="113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140" w:lineRule="exact" w:before="68" w:after="0"/>
              <w:ind w:left="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technology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and contract based</w:t>
            </w:r>
          </w:p>
        </w:tc>
        <w:tc>
          <w:tcPr>
            <w:tcW w:type="dxa" w:w="104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140" w:lineRule="exact" w:before="68" w:after="0"/>
              <w:ind w:left="130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Product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development</w:t>
            </w:r>
          </w:p>
        </w:tc>
        <w:tc>
          <w:tcPr>
            <w:tcW w:type="dxa" w:w="8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Trademark</w:t>
            </w:r>
          </w:p>
        </w:tc>
        <w:tc>
          <w:tcPr>
            <w:tcW w:type="dxa" w:w="10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</w:tabs>
              <w:autoSpaceDE w:val="0"/>
              <w:widowControl/>
              <w:spacing w:line="140" w:lineRule="exact" w:before="68" w:after="0"/>
              <w:ind w:left="6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Marketing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customer related</w:t>
            </w:r>
          </w:p>
        </w:tc>
        <w:tc>
          <w:tcPr>
            <w:tcW w:type="dxa" w:w="12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" w:val="left"/>
              </w:tabs>
              <w:autoSpaceDE w:val="0"/>
              <w:widowControl/>
              <w:spacing w:line="140" w:lineRule="exact" w:before="68" w:after="0"/>
              <w:ind w:left="4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technology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and contract based</w:t>
            </w:r>
          </w:p>
        </w:tc>
        <w:tc>
          <w:tcPr>
            <w:tcW w:type="dxa" w:w="73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Goodwill</w:t>
            </w:r>
          </w:p>
        </w:tc>
        <w:tc>
          <w:tcPr>
            <w:tcW w:type="dxa" w:w="85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</w:tr>
    </w:tbl>
    <w:p>
      <w:pPr>
        <w:autoSpaceDN w:val="0"/>
        <w:autoSpaceDE w:val="0"/>
        <w:widowControl/>
        <w:spacing w:line="242" w:lineRule="exact" w:before="0" w:after="2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Cost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222"/>
        </w:trPr>
        <w:tc>
          <w:tcPr>
            <w:tcW w:type="dxa" w:w="24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75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3 923</w:t>
            </w:r>
          </w:p>
        </w:tc>
        <w:tc>
          <w:tcPr>
            <w:tcW w:type="dxa" w:w="11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1 148 </w:t>
            </w:r>
          </w:p>
        </w:tc>
        <w:tc>
          <w:tcPr>
            <w:tcW w:type="dxa" w:w="10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198 </w:t>
            </w:r>
          </w:p>
        </w:tc>
        <w:tc>
          <w:tcPr>
            <w:tcW w:type="dxa" w:w="112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3 481 </w:t>
            </w:r>
          </w:p>
        </w:tc>
        <w:tc>
          <w:tcPr>
            <w:tcW w:type="dxa" w:w="700"/>
            <w:gridSpan w:val="3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6 402 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5 524 </w:t>
            </w:r>
          </w:p>
        </w:tc>
        <w:tc>
          <w:tcPr>
            <w:tcW w:type="dxa" w:w="71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19 448 </w:t>
            </w:r>
          </w:p>
        </w:tc>
        <w:tc>
          <w:tcPr>
            <w:tcW w:type="dxa" w:w="8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40 124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Investments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761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157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96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1 016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411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854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954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1 232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2 748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6 199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–188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–29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–26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–254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57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–49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21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58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4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99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193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191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593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1 165 </w:t>
            </w:r>
          </w:p>
        </w:tc>
      </w:tr>
      <w:tr>
        <w:trPr>
          <w:trHeight w:hRule="exact" w:val="250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4 611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42" w:lineRule="exact" w:before="4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1 321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1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538 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4 433 </w:t>
            </w:r>
          </w:p>
        </w:tc>
        <w:tc>
          <w:tcPr>
            <w:tcW w:type="dxa" w:w="7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7 549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7 030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22 789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48 271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Amortization and impairment losses </w:t>
            </w:r>
          </w:p>
        </w:tc>
        <w:tc>
          <w:tcPr>
            <w:tcW w:type="dxa" w:w="754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2 566 </w:t>
            </w:r>
          </w:p>
        </w:tc>
        <w:tc>
          <w:tcPr>
            <w:tcW w:type="dxa" w:w="117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2" w:val="left"/>
              </w:tabs>
              <w:autoSpaceDE w:val="0"/>
              <w:widowControl/>
              <w:spacing w:line="220" w:lineRule="exact" w:before="244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622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gridSpan w:val="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1 029 </w:t>
            </w:r>
          </w:p>
        </w:tc>
        <w:tc>
          <w:tcPr>
            <w:tcW w:type="dxa" w:w="700"/>
            <w:gridSpan w:val="3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3 348 </w:t>
            </w:r>
          </w:p>
        </w:tc>
        <w:tc>
          <w:tcPr>
            <w:tcW w:type="dxa" w:w="130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2 455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48</w:t>
            </w:r>
          </w:p>
        </w:tc>
        <w:tc>
          <w:tcPr>
            <w:tcW w:type="dxa" w:w="1726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589"/>
            <w:gridSpan w:val="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31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10 099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Amortization for the period 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357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115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529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482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1 614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Impairment charge for the period 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–188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–7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–29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–25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–252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4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–20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98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74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247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754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2 788 </w:t>
            </w:r>
          </w:p>
        </w:tc>
        <w:tc>
          <w:tcPr>
            <w:tcW w:type="dxa" w:w="117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6" w:val="left"/>
              </w:tabs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727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28 </w:t>
            </w:r>
          </w:p>
        </w:tc>
        <w:tc>
          <w:tcPr>
            <w:tcW w:type="dxa" w:w="1120"/>
            <w:gridSpan w:val="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1 166 </w:t>
            </w:r>
          </w:p>
        </w:tc>
        <w:tc>
          <w:tcPr>
            <w:tcW w:type="dxa" w:w="700"/>
            <w:gridSpan w:val="3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3 975 </w:t>
            </w:r>
          </w:p>
        </w:tc>
        <w:tc>
          <w:tcPr>
            <w:tcW w:type="dxa" w:w="130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3 006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32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11 722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Carrying amounts</w:t>
            </w:r>
          </w:p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6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589"/>
            <w:gridSpan w:val="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At Jan. 1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1 357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6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526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150 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2 452 </w:t>
            </w:r>
          </w:p>
        </w:tc>
        <w:tc>
          <w:tcPr>
            <w:tcW w:type="dxa" w:w="7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3 054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3 069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19 417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30 025 </w:t>
            </w:r>
          </w:p>
        </w:tc>
      </w:tr>
      <w:tr>
        <w:trPr>
          <w:trHeight w:hRule="exact" w:val="25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 Dec. 31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1 823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242" w:lineRule="exact" w:before="6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594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510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3 267 </w:t>
            </w:r>
          </w:p>
        </w:tc>
        <w:tc>
          <w:tcPr>
            <w:tcW w:type="dxa" w:w="7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3 574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4 024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22 757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36 549 </w:t>
            </w:r>
          </w:p>
        </w:tc>
      </w:tr>
      <w:tr>
        <w:trPr>
          <w:trHeight w:hRule="exact" w:val="668"/>
        </w:trPr>
        <w:tc>
          <w:tcPr>
            <w:tcW w:type="dxa" w:w="2438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32"/>
            <w:gridSpan w:val="2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80" w:after="0"/>
              <w:ind w:left="288" w:right="432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Internally generated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intangible assets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6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70" w:after="0"/>
              <w:ind w:left="6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Acquired intangible assets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243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8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54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140" w:lineRule="exact" w:before="68" w:after="0"/>
              <w:ind w:left="2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Product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development</w:t>
            </w:r>
          </w:p>
        </w:tc>
        <w:tc>
          <w:tcPr>
            <w:tcW w:type="dxa" w:w="1178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" w:val="left"/>
              </w:tabs>
              <w:autoSpaceDE w:val="0"/>
              <w:widowControl/>
              <w:spacing w:line="140" w:lineRule="exact" w:before="68" w:after="0"/>
              <w:ind w:left="10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technology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and contract based</w:t>
            </w:r>
          </w:p>
        </w:tc>
        <w:tc>
          <w:tcPr>
            <w:tcW w:type="dxa" w:w="104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140" w:lineRule="exact" w:before="68" w:after="0"/>
              <w:ind w:left="130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Product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development</w:t>
            </w:r>
          </w:p>
        </w:tc>
        <w:tc>
          <w:tcPr>
            <w:tcW w:type="dxa" w:w="780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Trademark</w:t>
            </w:r>
          </w:p>
        </w:tc>
        <w:tc>
          <w:tcPr>
            <w:tcW w:type="dxa" w:w="1040"/>
            <w:gridSpan w:val="4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</w:tabs>
              <w:autoSpaceDE w:val="0"/>
              <w:widowControl/>
              <w:spacing w:line="140" w:lineRule="exact" w:before="68" w:after="0"/>
              <w:ind w:left="10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Marketing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customer related</w:t>
            </w:r>
          </w:p>
        </w:tc>
        <w:tc>
          <w:tcPr>
            <w:tcW w:type="dxa" w:w="1300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140" w:lineRule="exact" w:before="68" w:after="0"/>
              <w:ind w:left="8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technology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and contract based</w:t>
            </w:r>
          </w:p>
        </w:tc>
        <w:tc>
          <w:tcPr>
            <w:tcW w:type="dxa" w:w="71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16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Goodwill</w:t>
            </w:r>
          </w:p>
        </w:tc>
        <w:tc>
          <w:tcPr>
            <w:tcW w:type="dxa" w:w="85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Cost</w:t>
            </w:r>
          </w:p>
        </w:tc>
        <w:tc>
          <w:tcPr>
            <w:tcW w:type="dxa" w:w="86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10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3452"/>
            <w:gridSpan w:val="4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71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6 161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1 541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81 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3 370 </w:t>
            </w:r>
          </w:p>
        </w:tc>
        <w:tc>
          <w:tcPr>
            <w:tcW w:type="dxa" w:w="7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6 198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5 514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23 256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46 121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–2 543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–304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–125 </w:t>
            </w:r>
          </w:p>
        </w:tc>
        <w:tc>
          <w:tcPr>
            <w:tcW w:type="dxa" w:w="7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–293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–629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–5 577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–9 471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Investments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501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64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85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655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176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117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513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886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Divestment of business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4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–22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–25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–182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4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–51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–36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–327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–115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4" w:val="left"/>
              </w:tabs>
              <w:autoSpaceDE w:val="0"/>
              <w:widowControl/>
              <w:spacing w:line="222" w:lineRule="exact" w:before="6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–195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105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185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–22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101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8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207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397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290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1 257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2 307 </w:t>
            </w:r>
          </w:p>
        </w:tc>
      </w:tr>
      <w:tr>
        <w:trPr>
          <w:trHeight w:hRule="exact" w:val="25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3 923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1 148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1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198 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3 481 </w:t>
            </w:r>
          </w:p>
        </w:tc>
        <w:tc>
          <w:tcPr>
            <w:tcW w:type="dxa" w:w="7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6 402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5 524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19 448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40 124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Amortization and impairment losses </w:t>
            </w:r>
          </w:p>
        </w:tc>
        <w:tc>
          <w:tcPr>
            <w:tcW w:type="dxa" w:w="754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3 825 </w:t>
            </w:r>
          </w:p>
        </w:tc>
        <w:tc>
          <w:tcPr>
            <w:tcW w:type="dxa" w:w="117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6" w:val="left"/>
              </w:tabs>
              <w:autoSpaceDE w:val="0"/>
              <w:widowControl/>
              <w:spacing w:line="222" w:lineRule="exact" w:before="24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948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gridSpan w:val="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995 </w:t>
            </w:r>
          </w:p>
        </w:tc>
        <w:tc>
          <w:tcPr>
            <w:tcW w:type="dxa" w:w="700"/>
            <w:gridSpan w:val="3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2 967 </w:t>
            </w:r>
          </w:p>
        </w:tc>
        <w:tc>
          <w:tcPr>
            <w:tcW w:type="dxa" w:w="130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2 163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</w:t>
            </w:r>
          </w:p>
        </w:tc>
        <w:tc>
          <w:tcPr>
            <w:tcW w:type="dxa" w:w="1726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589"/>
            <w:gridSpan w:val="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10 970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–1 514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–259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–66</w:t>
            </w:r>
          </w:p>
        </w:tc>
        <w:tc>
          <w:tcPr>
            <w:tcW w:type="dxa" w:w="104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–220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–351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–2 417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Amortization for the period 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358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112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103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472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409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1 471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Impairment charge for the period 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2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</w:tr>
      <w:tr>
        <w:trPr>
          <w:trHeight w:hRule="exact" w:val="230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Divestment of business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4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–9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–10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–179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–51 </w:t>
            </w:r>
          </w:p>
        </w:tc>
        <w:tc>
          <w:tcPr>
            <w:tcW w:type="dxa" w:w="64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–36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–324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4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–195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 </w:t>
            </w:r>
          </w:p>
        </w:tc>
        <w:tc>
          <w:tcPr>
            <w:tcW w:type="dxa" w:w="1234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8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185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–22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70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19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47</w:t>
            </w:r>
          </w:p>
        </w:tc>
        <w:tc>
          <w:tcPr>
            <w:tcW w:type="dxa" w:w="1040"/>
            <w:gridSpan w:val="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186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101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423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2 566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2" w:val="left"/>
              </w:tabs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622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48 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1 029 </w:t>
            </w:r>
          </w:p>
        </w:tc>
        <w:tc>
          <w:tcPr>
            <w:tcW w:type="dxa" w:w="7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3 348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2 455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31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10 099 </w:t>
            </w:r>
          </w:p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Carrying amounts</w:t>
            </w:r>
          </w:p>
        </w:tc>
        <w:tc>
          <w:tcPr>
            <w:tcW w:type="dxa" w:w="754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2 336 </w:t>
            </w:r>
          </w:p>
        </w:tc>
        <w:tc>
          <w:tcPr>
            <w:tcW w:type="dxa" w:w="117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8" w:val="left"/>
              </w:tabs>
              <w:autoSpaceDE w:val="0"/>
              <w:widowControl/>
              <w:spacing w:line="220" w:lineRule="exact" w:before="244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593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gridSpan w:val="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2 375 </w:t>
            </w:r>
          </w:p>
        </w:tc>
        <w:tc>
          <w:tcPr>
            <w:tcW w:type="dxa" w:w="700"/>
            <w:gridSpan w:val="3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3 231 </w:t>
            </w:r>
          </w:p>
        </w:tc>
        <w:tc>
          <w:tcPr>
            <w:tcW w:type="dxa" w:w="130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3 351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At Jan. 1</w:t>
            </w:r>
          </w:p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46 </w:t>
            </w:r>
          </w:p>
        </w:tc>
        <w:tc>
          <w:tcPr>
            <w:tcW w:type="dxa" w:w="1726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2589"/>
            <w:gridSpan w:val="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23 219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35 151 </w:t>
            </w:r>
          </w:p>
        </w:tc>
      </w:tr>
      <w:tr>
        <w:trPr>
          <w:trHeight w:hRule="exact" w:val="232"/>
        </w:trPr>
        <w:tc>
          <w:tcPr>
            <w:tcW w:type="dxa" w:w="24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 Dec. 31</w:t>
            </w:r>
          </w:p>
        </w:tc>
        <w:tc>
          <w:tcPr>
            <w:tcW w:type="dxa" w:w="7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1 357 </w:t>
            </w:r>
          </w:p>
        </w:tc>
        <w:tc>
          <w:tcPr>
            <w:tcW w:type="dxa" w:w="11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42" w:lineRule="exact" w:before="6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526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1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150 </w:t>
            </w:r>
          </w:p>
        </w:tc>
        <w:tc>
          <w:tcPr>
            <w:tcW w:type="dxa" w:w="1120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" w:after="0"/>
              <w:ind w:left="0" w:right="3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2 452 </w:t>
            </w:r>
          </w:p>
        </w:tc>
        <w:tc>
          <w:tcPr>
            <w:tcW w:type="dxa" w:w="700"/>
            <w:gridSpan w:val="3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3 054 </w:t>
            </w:r>
          </w:p>
        </w:tc>
        <w:tc>
          <w:tcPr>
            <w:tcW w:type="dxa" w:w="13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3 069 </w:t>
            </w:r>
          </w:p>
        </w:tc>
        <w:tc>
          <w:tcPr>
            <w:tcW w:type="dxa" w:w="71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19 417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30 025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44"/>
        <w:ind w:left="0" w:right="0"/>
      </w:pP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90</w:t>
      </w:r>
    </w:p>
    <w:p>
      <w:pPr>
        <w:sectPr>
          <w:type w:val="continuous"/>
          <w:pgSz w:w="11906" w:h="16838"/>
          <w:pgMar w:top="256" w:right="936" w:bottom="214" w:left="618" w:header="720" w:footer="720" w:gutter="0"/>
          <w:cols w:num="2" w:equalWidth="0">
            <w:col w:w="240" w:space="0"/>
            <w:col w:w="101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176"/>
        <w:gridCol w:w="5176"/>
      </w:tblGrid>
      <w:tr>
        <w:trPr>
          <w:trHeight w:hRule="exact" w:val="1080"/>
        </w:trPr>
        <w:tc>
          <w:tcPr>
            <w:tcW w:type="dxa" w:w="4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Other technology and contract based intangible assets include computer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software, patents, and contract based rights such as licenses and franchise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agreements. All intangible assets other than goodwill and trademarks with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indefinite useful lives are amortized. </w:t>
            </w:r>
          </w:p>
        </w:tc>
        <w:tc>
          <w:tcPr>
            <w:tcW w:type="dxa" w:w="3098"/>
            <w:tcBorders/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376" w:right="144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For information regarding amortization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and impairment principles, see note 1. </w:t>
            </w:r>
          </w:p>
          <w:p>
            <w:pPr>
              <w:autoSpaceDN w:val="0"/>
              <w:autoSpaceDE w:val="0"/>
              <w:widowControl/>
              <w:spacing w:line="150" w:lineRule="exact" w:before="150" w:after="0"/>
              <w:ind w:left="376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See note 2 for information on business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>acquisitions.</w:t>
            </w:r>
          </w:p>
        </w:tc>
      </w:tr>
    </w:tbl>
    <w:p>
      <w:pPr>
        <w:autoSpaceDN w:val="0"/>
        <w:autoSpaceDE w:val="0"/>
        <w:widowControl/>
        <w:spacing w:line="194" w:lineRule="exact" w:before="1294" w:after="0"/>
        <w:ind w:left="39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nextColumn"/>
          <w:pgSz w:w="11906" w:h="16838"/>
          <w:pgMar w:top="256" w:right="936" w:bottom="214" w:left="618" w:header="720" w:footer="720" w:gutter="0"/>
          <w:cols w:num="2" w:equalWidth="0">
            <w:col w:w="240" w:space="0"/>
            <w:col w:w="10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36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13.</w:t>
            </w:r>
          </w:p>
        </w:tc>
        <w:tc>
          <w:tcPr>
            <w:tcW w:type="dxa" w:w="322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Property, plant and equipment</w:t>
            </w:r>
          </w:p>
        </w:tc>
        <w:tc>
          <w:tcPr>
            <w:tcW w:type="dxa" w:w="12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8"/>
        </w:trPr>
        <w:tc>
          <w:tcPr>
            <w:tcW w:type="dxa" w:w="3604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3604"/>
            </w:tblGrid>
            <w:tr>
              <w:trPr>
                <w:trHeight w:hRule="exact" w:val="338"/>
              </w:trPr>
              <w:tc>
                <w:tcPr>
                  <w:tcW w:type="dxa" w:w="1956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48" w:after="0"/>
                    <w:ind w:left="56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30" w:after="0"/>
              <w:ind w:left="432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Buildings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and land </w:t>
            </w:r>
          </w:p>
        </w:tc>
        <w:tc>
          <w:tcPr>
            <w:tcW w:type="dxa" w:w="124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40" w:lineRule="exact" w:before="230" w:after="0"/>
              <w:ind w:left="28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Machinery and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  <w:tc>
          <w:tcPr>
            <w:tcW w:type="dxa" w:w="176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140" w:lineRule="exact" w:before="230" w:after="0"/>
              <w:ind w:left="162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Construction in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progress and advances</w:t>
            </w:r>
          </w:p>
        </w:tc>
        <w:tc>
          <w:tcPr>
            <w:tcW w:type="dxa" w:w="11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10" w:after="0"/>
              <w:ind w:left="0" w:right="3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  <w:tc>
          <w:tcPr>
            <w:tcW w:type="dxa" w:w="1042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4" w:val="left"/>
              </w:tabs>
              <w:autoSpaceDE w:val="0"/>
              <w:widowControl/>
              <w:spacing w:line="140" w:lineRule="exact" w:before="230" w:after="0"/>
              <w:ind w:left="382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Rental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Cost</w:t>
            </w:r>
          </w:p>
        </w:tc>
        <w:tc>
          <w:tcPr>
            <w:tcW w:type="dxa" w:w="12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Opening balance, Jan. 1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6 371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10 997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706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18 074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5 005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Investments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208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682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772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1 662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1 140 </w:t>
            </w:r>
          </w:p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21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60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151 </w:t>
            </w:r>
          </w:p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–716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–594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–1 310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–447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Reclassifications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300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651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–940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–36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169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230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421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167 </w:t>
            </w:r>
          </w:p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6 353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12 000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565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18 918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5 980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Depreciation and impairment losses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Opening balance, Jan. 1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2 381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7 625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10 006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2 719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Depreciation for the period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253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1 042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1 295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725 </w:t>
            </w:r>
          </w:p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Impairment charge for the period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–94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–541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635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–406 </w:t>
            </w:r>
          </w:p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27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–21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53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151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204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103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2 593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8 304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10 897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3 122 </w:t>
            </w:r>
          </w:p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Carrying amounts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At Jan. 1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3 990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3 372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706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8 068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2 286 </w:t>
            </w:r>
          </w:p>
        </w:tc>
      </w:tr>
      <w:tr>
        <w:trPr>
          <w:trHeight w:hRule="exact" w:val="232"/>
        </w:trPr>
        <w:tc>
          <w:tcPr>
            <w:tcW w:type="dxa" w:w="36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 Dec. 31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3 760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3 696 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565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8 021 </w:t>
            </w:r>
          </w:p>
        </w:tc>
        <w:tc>
          <w:tcPr>
            <w:tcW w:type="dxa" w:w="10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2 858 </w:t>
            </w:r>
          </w:p>
        </w:tc>
      </w:tr>
    </w:tbl>
    <w:p>
      <w:pPr>
        <w:autoSpaceDN w:val="0"/>
        <w:autoSpaceDE w:val="0"/>
        <w:widowControl/>
        <w:spacing w:line="188" w:lineRule="exact" w:before="124" w:after="198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Finance leases from 2018, previously included in note 13 Property, plant and equipment are presented in note 22 Leases.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726"/>
        <w:gridCol w:w="1726"/>
        <w:gridCol w:w="1726"/>
        <w:gridCol w:w="1726"/>
        <w:gridCol w:w="1726"/>
        <w:gridCol w:w="1726"/>
      </w:tblGrid>
      <w:tr>
        <w:trPr>
          <w:trHeight w:hRule="exact" w:val="358"/>
        </w:trPr>
        <w:tc>
          <w:tcPr>
            <w:tcW w:type="dxa" w:w="221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8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266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1872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Buildings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and land</w:t>
            </w:r>
          </w:p>
        </w:tc>
        <w:tc>
          <w:tcPr>
            <w:tcW w:type="dxa" w:w="12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40" w:lineRule="exact" w:before="68" w:after="0"/>
              <w:ind w:left="28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Machinery and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  <w:tc>
          <w:tcPr>
            <w:tcW w:type="dxa" w:w="18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140" w:lineRule="exact" w:before="68" w:after="0"/>
              <w:ind w:left="162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Construction in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progress and advances</w:t>
            </w:r>
          </w:p>
        </w:tc>
        <w:tc>
          <w:tcPr>
            <w:tcW w:type="dxa" w:w="11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  <w:tc>
          <w:tcPr>
            <w:tcW w:type="dxa" w:w="103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4" w:val="left"/>
              </w:tabs>
              <w:autoSpaceDE w:val="0"/>
              <w:widowControl/>
              <w:spacing w:line="140" w:lineRule="exact" w:before="68" w:after="0"/>
              <w:ind w:left="382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Rental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</w:tr>
    </w:tbl>
    <w:p>
      <w:pPr>
        <w:autoSpaceDN w:val="0"/>
        <w:autoSpaceDE w:val="0"/>
        <w:widowControl/>
        <w:spacing w:line="242" w:lineRule="exact" w:before="0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Cost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726"/>
        <w:gridCol w:w="1726"/>
        <w:gridCol w:w="1726"/>
        <w:gridCol w:w="1726"/>
        <w:gridCol w:w="1726"/>
        <w:gridCol w:w="1726"/>
      </w:tblGrid>
      <w:tr>
        <w:trPr>
          <w:trHeight w:hRule="exact" w:val="222"/>
        </w:trPr>
        <w:tc>
          <w:tcPr>
            <w:tcW w:type="dxa" w:w="32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17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6 934 </w:t>
            </w:r>
          </w:p>
        </w:tc>
        <w:tc>
          <w:tcPr>
            <w:tcW w:type="dxa" w:w="15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5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14 852 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752 </w:t>
            </w:r>
          </w:p>
        </w:tc>
        <w:tc>
          <w:tcPr>
            <w:tcW w:type="dxa" w:w="12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22 538 </w:t>
            </w:r>
          </w:p>
        </w:tc>
        <w:tc>
          <w:tcPr>
            <w:tcW w:type="dxa" w:w="9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6 455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–1 126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–5 063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–218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–6 407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–2 261 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Investments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120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690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941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1 751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1 062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57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52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109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72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Divestment of business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–8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–8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–118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–465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–591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–433 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Reclassifications 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253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607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–784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76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–33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260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400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23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683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158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6 380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11 065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706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18 151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5 020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Depreciation and impairment losses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2 610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10 405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13 015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3 521 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–457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–3 678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4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–4 135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–1 046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Depreciation for the period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231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998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1 229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590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Impairment charge for the period 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22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22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Divestment of business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Disposals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–112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–413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–525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–398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19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66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85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–27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93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272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365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89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2 384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7 668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10 052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2 732 </w:t>
            </w:r>
          </w:p>
        </w:tc>
      </w:tr>
      <w:tr>
        <w:trPr>
          <w:trHeight w:hRule="exact" w:val="232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Carrying amounts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At Jan. 1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4 324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4 447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752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9 523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2 934 </w:t>
            </w:r>
          </w:p>
        </w:tc>
      </w:tr>
      <w:tr>
        <w:trPr>
          <w:trHeight w:hRule="exact" w:val="234"/>
        </w:trPr>
        <w:tc>
          <w:tcPr>
            <w:tcW w:type="dxa" w:w="32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 Dec. 31</w:t>
            </w:r>
          </w:p>
        </w:tc>
        <w:tc>
          <w:tcPr>
            <w:tcW w:type="dxa" w:w="1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3 996 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3 397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706</w:t>
            </w:r>
          </w:p>
        </w:tc>
        <w:tc>
          <w:tcPr>
            <w:tcW w:type="dxa" w:w="12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8 099 </w:t>
            </w:r>
          </w:p>
        </w:tc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2 288 </w:t>
            </w:r>
          </w:p>
        </w:tc>
      </w:tr>
    </w:tbl>
    <w:p>
      <w:pPr>
        <w:autoSpaceDN w:val="0"/>
        <w:autoSpaceDE w:val="0"/>
        <w:widowControl/>
        <w:spacing w:line="220" w:lineRule="exact" w:before="28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information regarding depreciation, see note 1.</w:t>
      </w:r>
    </w:p>
    <w:p>
      <w:pPr>
        <w:autoSpaceDN w:val="0"/>
        <w:tabs>
          <w:tab w:pos="10102" w:val="left"/>
        </w:tabs>
        <w:autoSpaceDE w:val="0"/>
        <w:widowControl/>
        <w:spacing w:line="324" w:lineRule="exact" w:before="2616" w:after="0"/>
        <w:ind w:left="873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91</w:t>
      </w: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2588"/>
        <w:gridCol w:w="2588"/>
        <w:gridCol w:w="2588"/>
        <w:gridCol w:w="2588"/>
      </w:tblGrid>
      <w:tr>
        <w:trPr>
          <w:trHeight w:hRule="exact" w:val="36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14.</w:t>
            </w:r>
          </w:p>
        </w:tc>
        <w:tc>
          <w:tcPr>
            <w:tcW w:type="dxa" w:w="9730"/>
            <w:gridSpan w:val="3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Investments in associated companies and joint ventures</w:t>
            </w:r>
          </w:p>
        </w:tc>
      </w:tr>
      <w:tr>
        <w:trPr>
          <w:trHeight w:hRule="exact" w:val="406"/>
        </w:trPr>
        <w:tc>
          <w:tcPr>
            <w:tcW w:type="dxa" w:w="3212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3212"/>
            </w:tblGrid>
            <w:tr>
              <w:trPr>
                <w:trHeight w:hRule="exact" w:val="216"/>
              </w:trPr>
              <w:tc>
                <w:tcPr>
                  <w:tcW w:type="dxa" w:w="259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6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Accumulated capital participation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046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51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133 </w:t>
            </w:r>
          </w:p>
        </w:tc>
        <w:tc>
          <w:tcPr>
            <w:tcW w:type="dxa" w:w="604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56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212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0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55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–94 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Acquisitions of joint ventures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909 </w:t>
            </w:r>
          </w:p>
        </w:tc>
        <w:tc>
          <w:tcPr>
            <w:tcW w:type="dxa" w:w="60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72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Dividends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–38 </w:t>
            </w:r>
          </w:p>
        </w:tc>
        <w:tc>
          <w:tcPr>
            <w:tcW w:type="dxa" w:w="60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4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Profit for the year after income tax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60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71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</w:t>
            </w:r>
          </w:p>
        </w:tc>
        <w:tc>
          <w:tcPr>
            <w:tcW w:type="dxa" w:w="60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4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1 037 </w:t>
            </w:r>
          </w:p>
        </w:tc>
        <w:tc>
          <w:tcPr>
            <w:tcW w:type="dxa" w:w="60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133 </w:t>
            </w:r>
          </w:p>
        </w:tc>
      </w:tr>
    </w:tbl>
    <w:p>
      <w:pPr>
        <w:autoSpaceDN w:val="0"/>
        <w:autoSpaceDE w:val="0"/>
        <w:widowControl/>
        <w:spacing w:line="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266"/>
        </w:trPr>
        <w:tc>
          <w:tcPr>
            <w:tcW w:type="dxa" w:w="413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</w:t>
            </w:r>
          </w:p>
        </w:tc>
        <w:tc>
          <w:tcPr>
            <w:tcW w:type="dxa" w:w="118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6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Country</w:t>
            </w:r>
          </w:p>
        </w:tc>
        <w:tc>
          <w:tcPr>
            <w:tcW w:type="dxa" w:w="80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Assets</w:t>
            </w:r>
          </w:p>
        </w:tc>
        <w:tc>
          <w:tcPr>
            <w:tcW w:type="dxa" w:w="92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6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Liabilities</w:t>
            </w:r>
          </w:p>
        </w:tc>
        <w:tc>
          <w:tcPr>
            <w:tcW w:type="dxa" w:w="66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Equity</w:t>
            </w:r>
          </w:p>
        </w:tc>
        <w:tc>
          <w:tcPr>
            <w:tcW w:type="dxa" w:w="86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  <w:tc>
          <w:tcPr>
            <w:tcW w:type="dxa" w:w="80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4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Profit for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the year</w:t>
            </w:r>
          </w:p>
        </w:tc>
        <w:tc>
          <w:tcPr>
            <w:tcW w:type="dxa" w:w="744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" w:val="left"/>
                <w:tab w:pos="628" w:val="left"/>
              </w:tabs>
              <w:autoSpaceDE w:val="0"/>
              <w:widowControl/>
              <w:spacing w:line="140" w:lineRule="exact" w:before="364" w:after="0"/>
              <w:ind w:left="17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Group’s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share, %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</w:tr>
      <w:tr>
        <w:trPr>
          <w:trHeight w:hRule="exact" w:val="388"/>
        </w:trPr>
        <w:tc>
          <w:tcPr>
            <w:tcW w:type="dxa" w:w="413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6" w:after="0"/>
              <w:ind w:left="60" w:right="1152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Summary of financial information for associated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companies and joint ventures</w:t>
            </w:r>
          </w:p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413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Associated companies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41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Qingdao Qianshao Pneumatic Tool Manufacturing Tech Ltd.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China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74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22</w:t>
            </w:r>
          </w:p>
        </w:tc>
        <w:tc>
          <w:tcPr>
            <w:tcW w:type="dxa" w:w="6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39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</w:t>
            </w:r>
          </w:p>
        </w:tc>
        <w:tc>
          <w:tcPr>
            <w:tcW w:type="dxa" w:w="7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</w:t>
            </w:r>
          </w:p>
        </w:tc>
      </w:tr>
      <w:tr>
        <w:trPr>
          <w:trHeight w:hRule="exact" w:val="232"/>
        </w:trPr>
        <w:tc>
          <w:tcPr>
            <w:tcW w:type="dxa" w:w="41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Reintube S.L.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Spain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</w:t>
            </w:r>
          </w:p>
        </w:tc>
        <w:tc>
          <w:tcPr>
            <w:tcW w:type="dxa" w:w="6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</w:t>
            </w:r>
          </w:p>
        </w:tc>
        <w:tc>
          <w:tcPr>
            <w:tcW w:type="dxa" w:w="7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47</w:t>
            </w:r>
          </w:p>
        </w:tc>
      </w:tr>
      <w:tr>
        <w:trPr>
          <w:trHeight w:hRule="exact" w:val="232"/>
        </w:trPr>
        <w:tc>
          <w:tcPr>
            <w:tcW w:type="dxa" w:w="41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Joint ventures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1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Toku-Hanbai Group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Japan 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423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186</w:t>
            </w:r>
          </w:p>
        </w:tc>
        <w:tc>
          <w:tcPr>
            <w:tcW w:type="dxa" w:w="6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237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799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</w:t>
            </w:r>
          </w:p>
        </w:tc>
        <w:tc>
          <w:tcPr>
            <w:tcW w:type="dxa" w:w="7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50</w:t>
            </w:r>
          </w:p>
        </w:tc>
      </w:tr>
      <w:tr>
        <w:trPr>
          <w:trHeight w:hRule="exact" w:val="234"/>
        </w:trPr>
        <w:tc>
          <w:tcPr>
            <w:tcW w:type="dxa" w:w="41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Ulvac Cryogenics Inc.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Japan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1 272</w:t>
            </w:r>
          </w:p>
        </w:tc>
        <w:tc>
          <w:tcPr>
            <w:tcW w:type="dxa" w:w="9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506</w:t>
            </w:r>
          </w:p>
        </w:tc>
        <w:tc>
          <w:tcPr>
            <w:tcW w:type="dxa" w:w="6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766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331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39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2)</w:t>
            </w:r>
          </w:p>
        </w:tc>
        <w:tc>
          <w:tcPr>
            <w:tcW w:type="dxa" w:w="7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50</w:t>
            </w:r>
          </w:p>
        </w:tc>
      </w:tr>
    </w:tbl>
    <w:p>
      <w:pPr>
        <w:autoSpaceDN w:val="0"/>
        <w:autoSpaceDE w:val="0"/>
        <w:widowControl/>
        <w:spacing w:line="3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262"/>
        </w:trPr>
        <w:tc>
          <w:tcPr>
            <w:tcW w:type="dxa" w:w="373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56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56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Country</w:t>
            </w:r>
          </w:p>
        </w:tc>
        <w:tc>
          <w:tcPr>
            <w:tcW w:type="dxa" w:w="82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Assets</w:t>
            </w:r>
          </w:p>
        </w:tc>
        <w:tc>
          <w:tcPr>
            <w:tcW w:type="dxa" w:w="92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56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Liabilities</w:t>
            </w:r>
          </w:p>
        </w:tc>
        <w:tc>
          <w:tcPr>
            <w:tcW w:type="dxa" w:w="66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Equity</w:t>
            </w:r>
          </w:p>
        </w:tc>
        <w:tc>
          <w:tcPr>
            <w:tcW w:type="dxa" w:w="86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Revenues</w:t>
            </w:r>
          </w:p>
        </w:tc>
        <w:tc>
          <w:tcPr>
            <w:tcW w:type="dxa" w:w="80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6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Profit for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the year</w:t>
            </w:r>
          </w:p>
        </w:tc>
        <w:tc>
          <w:tcPr>
            <w:tcW w:type="dxa" w:w="742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" w:val="left"/>
                <w:tab w:pos="628" w:val="left"/>
              </w:tabs>
              <w:autoSpaceDE w:val="0"/>
              <w:widowControl/>
              <w:spacing w:line="140" w:lineRule="exact" w:before="366" w:after="0"/>
              <w:ind w:left="156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Group’s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share, %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</w:tr>
      <w:tr>
        <w:trPr>
          <w:trHeight w:hRule="exact" w:val="392"/>
        </w:trPr>
        <w:tc>
          <w:tcPr>
            <w:tcW w:type="dxa" w:w="373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58" w:right="864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Summary of financial information for associated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companies and joint ventures</w:t>
            </w:r>
          </w:p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  <w:tc>
          <w:tcPr>
            <w:tcW w:type="dxa" w:w="12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0" w:after="2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Associated companies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24"/>
        </w:trPr>
        <w:tc>
          <w:tcPr>
            <w:tcW w:type="dxa" w:w="417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Qingdao Qianshao Pneumatic Tool Manufacturing Tech Ltd.</w:t>
            </w:r>
          </w:p>
        </w:tc>
        <w:tc>
          <w:tcPr>
            <w:tcW w:type="dxa" w:w="14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6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China</w:t>
            </w:r>
          </w:p>
        </w:tc>
        <w:tc>
          <w:tcPr>
            <w:tcW w:type="dxa" w:w="6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8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77</w:t>
            </w:r>
          </w:p>
        </w:tc>
        <w:tc>
          <w:tcPr>
            <w:tcW w:type="dxa" w:w="8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22</w:t>
            </w:r>
          </w:p>
        </w:tc>
        <w:tc>
          <w:tcPr>
            <w:tcW w:type="dxa" w:w="7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55</w:t>
            </w:r>
          </w:p>
        </w:tc>
        <w:tc>
          <w:tcPr>
            <w:tcW w:type="dxa" w:w="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44</w:t>
            </w:r>
          </w:p>
        </w:tc>
        <w:tc>
          <w:tcPr>
            <w:tcW w:type="dxa" w:w="7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  <w:tc>
          <w:tcPr>
            <w:tcW w:type="dxa" w:w="5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</w:t>
            </w:r>
          </w:p>
        </w:tc>
      </w:tr>
      <w:tr>
        <w:trPr>
          <w:trHeight w:hRule="exact" w:val="232"/>
        </w:trPr>
        <w:tc>
          <w:tcPr>
            <w:tcW w:type="dxa" w:w="417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Reintube S.L.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Spain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</w:t>
            </w:r>
          </w:p>
        </w:tc>
        <w:tc>
          <w:tcPr>
            <w:tcW w:type="dxa" w:w="8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47 </w:t>
            </w:r>
          </w:p>
        </w:tc>
      </w:tr>
      <w:tr>
        <w:trPr>
          <w:trHeight w:hRule="exact" w:val="232"/>
        </w:trPr>
        <w:tc>
          <w:tcPr>
            <w:tcW w:type="dxa" w:w="5652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Joint ventures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417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Toku-Hanbai Group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Japan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414</w:t>
            </w:r>
          </w:p>
        </w:tc>
        <w:tc>
          <w:tcPr>
            <w:tcW w:type="dxa" w:w="8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181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233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730 </w:t>
            </w:r>
          </w:p>
        </w:tc>
        <w:tc>
          <w:tcPr>
            <w:tcW w:type="dxa" w:w="7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50 </w:t>
            </w:r>
          </w:p>
        </w:tc>
      </w:tr>
      <w:tr>
        <w:trPr>
          <w:trHeight w:hRule="exact" w:val="282"/>
        </w:trPr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  <w:tc>
          <w:tcPr>
            <w:tcW w:type="dxa" w:w="5580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The Atlas Copco percentage share of each holding represents both ownership interest and voting power.</w:t>
            </w:r>
          </w:p>
        </w:tc>
        <w:tc>
          <w:tcPr>
            <w:tcW w:type="dxa" w:w="60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4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5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 xml:space="preserve">2)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 Included from the date of acquisition.</w:t>
            </w:r>
          </w:p>
        </w:tc>
        <w:tc>
          <w:tcPr>
            <w:tcW w:type="dxa" w:w="1150"/>
            <w:vMerge/>
            <w:tcBorders>
              <w:top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999998"/>
            </w:tcBorders>
          </w:tcPr>
          <w:p/>
        </w:tc>
        <w:tc>
          <w:tcPr>
            <w:tcW w:type="dxa" w:w="1150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220" w:lineRule="exact" w:before="90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above table is based on the most recent financial reporting available from associated companies and joint ventures.</w:t>
      </w:r>
    </w:p>
    <w:p>
      <w:pPr>
        <w:autoSpaceDN w:val="0"/>
        <w:autoSpaceDE w:val="0"/>
        <w:widowControl/>
        <w:spacing w:line="180" w:lineRule="exact" w:before="180" w:after="936"/>
        <w:ind w:left="232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July 1, 2019, Atlas Copco completed the acquisition of Brooks’ Semiconductor Cryogenics Business. Included in the acquisition was a 50% share of Japan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based Ulvac Cryogenics Inc. (UCI). UCI manufactures and sells cryopumps and cryogenic equipment such as cryogenic refrigerators and provides various support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services in advanced technology fields such as analysis equipment and medical care. </w:t>
      </w: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76"/>
        <w:gridCol w:w="5176"/>
      </w:tblGrid>
      <w:tr>
        <w:trPr>
          <w:trHeight w:hRule="exact" w:val="30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15.</w:t>
            </w:r>
          </w:p>
        </w:tc>
        <w:tc>
          <w:tcPr>
            <w:tcW w:type="dxa" w:w="454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Other financial assets</w:t>
            </w:r>
          </w:p>
        </w:tc>
      </w:tr>
    </w:tbl>
    <w:p>
      <w:pPr>
        <w:autoSpaceDN w:val="0"/>
        <w:autoSpaceDE w:val="0"/>
        <w:widowControl/>
        <w:spacing w:line="180" w:lineRule="exact" w:before="160" w:after="76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fair value of financial instruments under other financial assets corresponds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their carrying value.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76"/>
        <w:gridCol w:w="5176"/>
      </w:tblGrid>
      <w:tr>
        <w:trPr>
          <w:trHeight w:hRule="exact" w:val="234"/>
        </w:trPr>
        <w:tc>
          <w:tcPr>
            <w:tcW w:type="dxa" w:w="427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3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242" w:lineRule="exact" w:before="0" w:after="2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Non-current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451"/>
        <w:gridCol w:w="3451"/>
        <w:gridCol w:w="3451"/>
      </w:tblGrid>
      <w:tr>
        <w:trPr>
          <w:trHeight w:hRule="exact" w:val="22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Pension and other similar benefit assets (note 23)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478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535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 at fair value through OCI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12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assets at fair value through profit or loss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97</w:t>
            </w:r>
          </w:p>
        </w:tc>
      </w:tr>
    </w:tbl>
    <w:p>
      <w:pPr>
        <w:autoSpaceDN w:val="0"/>
        <w:autoSpaceDE w:val="0"/>
        <w:widowControl/>
        <w:spacing w:line="222" w:lineRule="exact" w:before="12" w:after="6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Financial assets measured at amortized cost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451"/>
        <w:gridCol w:w="3451"/>
        <w:gridCol w:w="3451"/>
      </w:tblGrid>
      <w:tr>
        <w:trPr>
          <w:trHeight w:hRule="exact" w:val="226"/>
        </w:trPr>
        <w:tc>
          <w:tcPr>
            <w:tcW w:type="dxa" w:w="33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lease receivables</w:t>
            </w:r>
          </w:p>
        </w:tc>
        <w:tc>
          <w:tcPr>
            <w:tcW w:type="dxa" w:w="9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94 </w:t>
            </w:r>
          </w:p>
        </w:tc>
        <w:tc>
          <w:tcPr>
            <w:tcW w:type="dxa" w:w="59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</w:tr>
      <w:tr>
        <w:trPr>
          <w:trHeight w:hRule="exact" w:val="234"/>
        </w:trPr>
        <w:tc>
          <w:tcPr>
            <w:tcW w:type="dxa" w:w="3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 financial receivables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 </w:t>
            </w:r>
          </w:p>
        </w:tc>
        <w:tc>
          <w:tcPr>
            <w:tcW w:type="dxa" w:w="5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</w:t>
            </w:r>
          </w:p>
        </w:tc>
      </w:tr>
      <w:tr>
        <w:trPr>
          <w:trHeight w:hRule="exact" w:val="232"/>
        </w:trPr>
        <w:tc>
          <w:tcPr>
            <w:tcW w:type="dxa" w:w="3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Closing balance, Dec. 31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7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642 </w:t>
            </w:r>
          </w:p>
        </w:tc>
        <w:tc>
          <w:tcPr>
            <w:tcW w:type="dxa" w:w="5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676 </w:t>
            </w:r>
          </w:p>
        </w:tc>
      </w:tr>
      <w:tr>
        <w:trPr>
          <w:trHeight w:hRule="exact" w:val="234"/>
        </w:trPr>
        <w:tc>
          <w:tcPr>
            <w:tcW w:type="dxa" w:w="3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Current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assets at fair value through profit or loss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73 </w:t>
            </w:r>
          </w:p>
        </w:tc>
        <w:tc>
          <w:tcPr>
            <w:tcW w:type="dxa" w:w="5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Financial assets measured at amortized cost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451"/>
        <w:gridCol w:w="3451"/>
        <w:gridCol w:w="3451"/>
      </w:tblGrid>
      <w:tr>
        <w:trPr>
          <w:trHeight w:hRule="exact" w:val="228"/>
        </w:trPr>
        <w:tc>
          <w:tcPr>
            <w:tcW w:type="dxa" w:w="27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lease receivables</w:t>
            </w:r>
          </w:p>
        </w:tc>
        <w:tc>
          <w:tcPr>
            <w:tcW w:type="dxa" w:w="16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 </w:t>
            </w:r>
          </w:p>
        </w:tc>
        <w:tc>
          <w:tcPr>
            <w:tcW w:type="dxa" w:w="59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</w:tr>
      <w:tr>
        <w:trPr>
          <w:trHeight w:hRule="exact" w:val="232"/>
        </w:trPr>
        <w:tc>
          <w:tcPr>
            <w:tcW w:type="dxa" w:w="27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 financial receivables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  <w:tc>
          <w:tcPr>
            <w:tcW w:type="dxa" w:w="5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101 </w:t>
            </w:r>
          </w:p>
        </w:tc>
      </w:tr>
      <w:tr>
        <w:trPr>
          <w:trHeight w:hRule="exact" w:val="234"/>
        </w:trPr>
        <w:tc>
          <w:tcPr>
            <w:tcW w:type="dxa" w:w="27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Closing balance, Dec. 31 </w:t>
            </w:r>
          </w:p>
        </w:tc>
        <w:tc>
          <w:tcPr>
            <w:tcW w:type="dxa" w:w="1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7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125 </w:t>
            </w:r>
          </w:p>
        </w:tc>
        <w:tc>
          <w:tcPr>
            <w:tcW w:type="dxa" w:w="59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102</w:t>
            </w:r>
          </w:p>
        </w:tc>
      </w:tr>
    </w:tbl>
    <w:p>
      <w:pPr>
        <w:autoSpaceDN w:val="0"/>
        <w:autoSpaceDE w:val="0"/>
        <w:widowControl/>
        <w:spacing w:line="220" w:lineRule="exact" w:before="122" w:after="0"/>
        <w:ind w:left="0" w:right="0" w:firstLine="0"/>
        <w:jc w:val="center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See note 22 for information on leases and note 27 for information on credit risk.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468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92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36" w:bottom="214" w:left="618" w:header="720" w:footer="720" w:gutter="0"/>
          <w:cols w:num="2" w:equalWidth="0">
            <w:col w:w="5278" w:space="0"/>
            <w:col w:w="50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2588"/>
        <w:gridCol w:w="2588"/>
        <w:gridCol w:w="2588"/>
        <w:gridCol w:w="2588"/>
      </w:tblGrid>
      <w:tr>
        <w:trPr>
          <w:trHeight w:hRule="exact" w:val="306"/>
        </w:trPr>
        <w:tc>
          <w:tcPr>
            <w:tcW w:type="dxa" w:w="39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16.</w:t>
            </w:r>
          </w:p>
        </w:tc>
        <w:tc>
          <w:tcPr>
            <w:tcW w:type="dxa" w:w="28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2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Inventories</w:t>
            </w:r>
          </w:p>
        </w:tc>
        <w:tc>
          <w:tcPr>
            <w:tcW w:type="dxa" w:w="85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3212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55" w:type="dxa"/>
            </w:tblPr>
            <w:tblGrid>
              <w:gridCol w:w="850"/>
            </w:tblGrid>
            <w:tr>
              <w:trPr>
                <w:trHeight w:hRule="exact" w:val="216"/>
              </w:trPr>
              <w:tc>
                <w:tcPr>
                  <w:tcW w:type="dxa" w:w="58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6" w:after="0"/>
                    <w:ind w:left="0" w:right="26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8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Raw materials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1 886 </w:t>
            </w:r>
          </w:p>
        </w:tc>
        <w:tc>
          <w:tcPr>
            <w:tcW w:type="dxa" w:w="8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1 591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Work in progress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2 833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2 569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Semi-finished goods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3 720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3 337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Finished goods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6 062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5 221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14 501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12 718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14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Provisions for obsolescence and other write-downs of inventories recorded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cost of sales amounted to 411 (510). Reversals of write-downs which were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recognized in earnings totaled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43 (155). Previous write-downs have been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reversed as a result of improved market conditions in certain markets.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Inventories recognized as expense amounted to 42 893 (40 886). </w:t>
      </w:r>
    </w:p>
    <w:p>
      <w:pPr>
        <w:sectPr>
          <w:type w:val="nextColumn"/>
          <w:pgSz w:w="11906" w:h="16838"/>
          <w:pgMar w:top="256" w:right="936" w:bottom="214" w:left="618" w:header="720" w:footer="720" w:gutter="0"/>
          <w:cols w:num="2" w:equalWidth="0">
            <w:col w:w="5278" w:space="0"/>
            <w:col w:w="5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9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06"/>
        </w:trPr>
        <w:tc>
          <w:tcPr>
            <w:tcW w:type="dxa" w:w="36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17.</w:t>
            </w:r>
          </w:p>
        </w:tc>
        <w:tc>
          <w:tcPr>
            <w:tcW w:type="dxa" w:w="455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5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Trade receivables</w:t>
            </w:r>
          </w:p>
        </w:tc>
      </w:tr>
    </w:tbl>
    <w:p>
      <w:pPr>
        <w:autoSpaceDN w:val="0"/>
        <w:autoSpaceDE w:val="0"/>
        <w:widowControl/>
        <w:spacing w:line="180" w:lineRule="exact" w:before="160" w:after="76"/>
        <w:ind w:left="8" w:right="72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fair value for trade receivables corresponds to their carrying value.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Trade receivables are measured at amortized cost.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588"/>
        <w:gridCol w:w="2588"/>
        <w:gridCol w:w="2588"/>
        <w:gridCol w:w="2588"/>
      </w:tblGrid>
      <w:tr>
        <w:trPr>
          <w:trHeight w:hRule="exact" w:val="234"/>
        </w:trPr>
        <w:tc>
          <w:tcPr>
            <w:tcW w:type="dxa" w:w="4056"/>
            <w:gridSpan w:val="3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4908"/>
            <w:gridSpan w:val="4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Provisions for bad debts, trade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Provisions at Jan. 1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716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1 017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–336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 and divestments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Provisions recognized for potential losses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325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Amounts used for established losses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–211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–180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Release of unnecessary provisions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–135 </w:t>
            </w:r>
          </w:p>
        </w:tc>
      </w:tr>
      <w:tr>
        <w:trPr>
          <w:trHeight w:hRule="exact" w:val="234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21 </w:t>
            </w:r>
          </w:p>
        </w:tc>
      </w:tr>
      <w:tr>
        <w:trPr>
          <w:trHeight w:hRule="exact" w:val="232"/>
        </w:trPr>
        <w:tc>
          <w:tcPr>
            <w:tcW w:type="dxa" w:w="32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711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716</w:t>
            </w:r>
          </w:p>
        </w:tc>
      </w:tr>
      <w:tr>
        <w:trPr>
          <w:trHeight w:hRule="exact" w:val="1516"/>
        </w:trPr>
        <w:tc>
          <w:tcPr>
            <w:tcW w:type="dxa" w:w="4908"/>
            <w:gridSpan w:val="4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Trade receivables of 20 590 (18 906) are reported net of provisions for doubt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ful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accounts and other impairments amounting to 711 (716). </w:t>
            </w:r>
          </w:p>
          <w:p>
            <w:pPr>
              <w:autoSpaceDN w:val="0"/>
              <w:tabs>
                <w:tab w:pos="172" w:val="left"/>
              </w:tabs>
              <w:autoSpaceDE w:val="0"/>
              <w:widowControl/>
              <w:spacing w:line="180" w:lineRule="exact" w:before="40" w:after="0"/>
              <w:ind w:left="2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Provisions for doubtful accounts and impairment losses recognized in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income statement totaled 125 (325).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7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For credit risk information, see note 27.</w:t>
            </w:r>
          </w:p>
        </w:tc>
      </w:tr>
      <w:tr>
        <w:trPr>
          <w:trHeight w:hRule="exact" w:val="760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4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19.</w:t>
            </w:r>
          </w:p>
        </w:tc>
        <w:tc>
          <w:tcPr>
            <w:tcW w:type="dxa" w:w="4530"/>
            <w:gridSpan w:val="3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42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Cash and cash equivalents</w:t>
            </w:r>
          </w:p>
        </w:tc>
      </w:tr>
    </w:tbl>
    <w:p>
      <w:pPr>
        <w:autoSpaceDN w:val="0"/>
        <w:autoSpaceDE w:val="0"/>
        <w:widowControl/>
        <w:spacing w:line="180" w:lineRule="exact" w:before="160" w:after="74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fair value of cash and cash equivalents corresponds to their carrying value.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Cash and cash equivalents are measured at amortized cost.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51"/>
        <w:gridCol w:w="3451"/>
        <w:gridCol w:w="3451"/>
      </w:tblGrid>
      <w:tr>
        <w:trPr>
          <w:trHeight w:hRule="exact" w:val="236"/>
        </w:trPr>
        <w:tc>
          <w:tcPr>
            <w:tcW w:type="dxa" w:w="3204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</w:t>
            </w:r>
          </w:p>
        </w:tc>
        <w:tc>
          <w:tcPr>
            <w:tcW w:type="dxa" w:w="85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13 421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9 978 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equivalents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1 584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6 436 </w:t>
            </w:r>
          </w:p>
        </w:tc>
      </w:tr>
      <w:tr>
        <w:trPr>
          <w:trHeight w:hRule="exact" w:val="234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Closing balance, Dec. 31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15 005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16 414 </w:t>
            </w:r>
          </w:p>
        </w:tc>
      </w:tr>
    </w:tbl>
    <w:p>
      <w:pPr>
        <w:autoSpaceDN w:val="0"/>
        <w:autoSpaceDE w:val="0"/>
        <w:widowControl/>
        <w:spacing w:line="180" w:lineRule="exact" w:before="160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During 2019, cash and cash equivalents had an estimated average effective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interest rate of 0.66% (0.45).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Estimated average effective interest rate remained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a low level due to a generally low interest environment. The committed, but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unutilized, credit lines were MEUR 1 440 (1 440), which equaled to MSEK 15 030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(14 816). </w:t>
      </w:r>
    </w:p>
    <w:p>
      <w:pPr>
        <w:autoSpaceDN w:val="0"/>
        <w:autoSpaceDE w:val="0"/>
        <w:widowControl/>
        <w:spacing w:line="220" w:lineRule="exact" w:before="0" w:after="0"/>
        <w:ind w:left="17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See note 27 for additional information.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4" w:space="0"/>
            <w:col w:w="53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5177"/>
        <w:gridCol w:w="5177"/>
      </w:tblGrid>
      <w:tr>
        <w:trPr>
          <w:trHeight w:hRule="exact" w:val="306"/>
        </w:trPr>
        <w:tc>
          <w:tcPr>
            <w:tcW w:type="dxa" w:w="37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18.</w:t>
            </w:r>
          </w:p>
        </w:tc>
        <w:tc>
          <w:tcPr>
            <w:tcW w:type="dxa" w:w="454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4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Other receivables</w:t>
            </w:r>
          </w:p>
        </w:tc>
      </w:tr>
    </w:tbl>
    <w:p>
      <w:pPr>
        <w:autoSpaceDN w:val="0"/>
        <w:autoSpaceDE w:val="0"/>
        <w:widowControl/>
        <w:spacing w:line="220" w:lineRule="exact" w:before="120" w:after="76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fair value for other receivables corresponds to their carrying value.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55" w:type="dxa"/>
      </w:tblPr>
      <w:tblGrid>
        <w:gridCol w:w="3451"/>
        <w:gridCol w:w="3451"/>
        <w:gridCol w:w="3451"/>
      </w:tblGrid>
      <w:tr>
        <w:trPr>
          <w:trHeight w:hRule="exact" w:val="468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4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8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6.00000000000023" w:type="dxa"/>
            </w:tblPr>
            <w:tblGrid>
              <w:gridCol w:w="850"/>
            </w:tblGrid>
            <w:tr>
              <w:trPr>
                <w:trHeight w:hRule="exact" w:val="214"/>
              </w:trPr>
              <w:tc>
                <w:tcPr>
                  <w:tcW w:type="dxa" w:w="56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4" w:after="0"/>
                    <w:ind w:left="0" w:right="12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at fair value through profit or loss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277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24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at fair value through OCI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78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assets measured at amortized cost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 receivables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2 461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2 558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contract assets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2 393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2 024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Prepaid expenses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689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599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5 898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5 205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142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receivables consist primarily of VAT claims and advances to suppliers.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Contract assets relate mainly to service and construction projects. Impairment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losses recognized on contract assets were insignificant. Prepaid expenses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include items such as rent, insurance, interest, IT and employee costs. </w:t>
      </w:r>
    </w:p>
    <w:p>
      <w:pPr>
        <w:autoSpaceDN w:val="0"/>
        <w:autoSpaceDE w:val="0"/>
        <w:widowControl/>
        <w:spacing w:line="220" w:lineRule="exact" w:before="0" w:after="5642"/>
        <w:ind w:left="31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See note 27 for information on the Group’s derivatives. 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4" w:space="0"/>
            <w:col w:w="53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30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20.</w:t>
            </w:r>
          </w:p>
        </w:tc>
        <w:tc>
          <w:tcPr>
            <w:tcW w:type="dxa" w:w="30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Equity</w:t>
            </w:r>
          </w:p>
        </w:tc>
        <w:tc>
          <w:tcPr>
            <w:tcW w:type="dxa" w:w="11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3406"/>
            <w:gridSpan w:val="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8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48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184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6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46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10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2"/>
        </w:trPr>
        <w:tc>
          <w:tcPr>
            <w:tcW w:type="dxa" w:w="3406"/>
            <w:gridSpan w:val="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6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Shares outstanding</w:t>
            </w:r>
          </w:p>
        </w:tc>
        <w:tc>
          <w:tcPr>
            <w:tcW w:type="dxa" w:w="113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 shares</w:t>
            </w:r>
          </w:p>
        </w:tc>
        <w:tc>
          <w:tcPr>
            <w:tcW w:type="dxa" w:w="108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 shares</w:t>
            </w:r>
          </w:p>
        </w:tc>
        <w:tc>
          <w:tcPr>
            <w:tcW w:type="dxa" w:w="118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1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Total</w:t>
            </w:r>
          </w:p>
        </w:tc>
        <w:tc>
          <w:tcPr>
            <w:tcW w:type="dxa" w:w="109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 shares</w:t>
            </w:r>
          </w:p>
        </w:tc>
        <w:tc>
          <w:tcPr>
            <w:tcW w:type="dxa" w:w="110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B shares</w:t>
            </w:r>
          </w:p>
        </w:tc>
        <w:tc>
          <w:tcPr>
            <w:tcW w:type="dxa" w:w="110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Total</w:t>
            </w:r>
          </w:p>
        </w:tc>
      </w:tr>
      <w:tr>
        <w:trPr>
          <w:trHeight w:hRule="exact" w:val="232"/>
        </w:trPr>
        <w:tc>
          <w:tcPr>
            <w:tcW w:type="dxa" w:w="3406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1138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839 394 096 </w:t>
            </w:r>
          </w:p>
        </w:tc>
        <w:tc>
          <w:tcPr>
            <w:tcW w:type="dxa" w:w="108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390 219 008 </w:t>
            </w:r>
          </w:p>
        </w:tc>
        <w:tc>
          <w:tcPr>
            <w:tcW w:type="dxa" w:w="118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1 229 613 104 </w:t>
            </w:r>
          </w:p>
        </w:tc>
        <w:tc>
          <w:tcPr>
            <w:tcW w:type="dxa" w:w="1096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839 394 096</w:t>
            </w:r>
          </w:p>
        </w:tc>
        <w:tc>
          <w:tcPr>
            <w:tcW w:type="dxa" w:w="110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390 219 008</w:t>
            </w:r>
          </w:p>
        </w:tc>
        <w:tc>
          <w:tcPr>
            <w:tcW w:type="dxa" w:w="110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8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1 229 613 104</w:t>
            </w:r>
          </w:p>
        </w:tc>
      </w:tr>
      <w:tr>
        <w:trPr>
          <w:trHeight w:hRule="exact" w:val="234"/>
        </w:trPr>
        <w:tc>
          <w:tcPr>
            <w:tcW w:type="dxa" w:w="34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Split of shares 2:1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9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839 394 096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390 219 008</w:t>
            </w:r>
          </w:p>
        </w:tc>
        <w:tc>
          <w:tcPr>
            <w:tcW w:type="dxa" w:w="110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8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1 229 613 104</w:t>
            </w:r>
          </w:p>
        </w:tc>
      </w:tr>
      <w:tr>
        <w:trPr>
          <w:trHeight w:hRule="exact" w:val="232"/>
        </w:trPr>
        <w:tc>
          <w:tcPr>
            <w:tcW w:type="dxa" w:w="3406"/>
            <w:gridSpan w:val="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Redemption of shares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839 394 096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6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390 219 008 </w:t>
            </w:r>
          </w:p>
        </w:tc>
        <w:tc>
          <w:tcPr>
            <w:tcW w:type="dxa" w:w="11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1 229 613 104 </w:t>
            </w:r>
          </w:p>
        </w:tc>
        <w:tc>
          <w:tcPr>
            <w:tcW w:type="dxa" w:w="109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1 678 788 192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0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780 438 016</w:t>
            </w:r>
          </w:p>
        </w:tc>
        <w:tc>
          <w:tcPr>
            <w:tcW w:type="dxa" w:w="110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2 459 226 208</w:t>
            </w:r>
          </w:p>
        </w:tc>
      </w:tr>
      <w:tr>
        <w:trPr>
          <w:trHeight w:hRule="exact" w:val="234"/>
        </w:trPr>
        <w:tc>
          <w:tcPr>
            <w:tcW w:type="dxa" w:w="2588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9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–823 107 846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–389 972 849</w:t>
            </w:r>
          </w:p>
        </w:tc>
        <w:tc>
          <w:tcPr>
            <w:tcW w:type="dxa" w:w="110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–1 213 080 695</w:t>
            </w:r>
          </w:p>
        </w:tc>
      </w:tr>
      <w:tr>
        <w:trPr>
          <w:trHeight w:hRule="exact" w:val="234"/>
        </w:trPr>
        <w:tc>
          <w:tcPr>
            <w:tcW w:type="dxa" w:w="34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Redemption of shares held by Atlas Copco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9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–16 286 250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–246 159</w:t>
            </w:r>
          </w:p>
        </w:tc>
        <w:tc>
          <w:tcPr>
            <w:tcW w:type="dxa" w:w="110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–16 532 409</w:t>
            </w:r>
          </w:p>
        </w:tc>
      </w:tr>
      <w:tr>
        <w:trPr>
          <w:trHeight w:hRule="exact" w:val="232"/>
        </w:trPr>
        <w:tc>
          <w:tcPr>
            <w:tcW w:type="dxa" w:w="34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number of shares, Dec. 31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839 394 096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6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390 219 008 </w:t>
            </w:r>
          </w:p>
        </w:tc>
        <w:tc>
          <w:tcPr>
            <w:tcW w:type="dxa" w:w="11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1 229 613 104 </w:t>
            </w:r>
          </w:p>
        </w:tc>
        <w:tc>
          <w:tcPr>
            <w:tcW w:type="dxa" w:w="109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839 394 096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0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390 219 008</w:t>
            </w:r>
          </w:p>
        </w:tc>
        <w:tc>
          <w:tcPr>
            <w:tcW w:type="dxa" w:w="110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4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1 229 613 104</w:t>
            </w:r>
          </w:p>
        </w:tc>
      </w:tr>
      <w:tr>
        <w:trPr>
          <w:trHeight w:hRule="exact" w:val="232"/>
        </w:trPr>
        <w:tc>
          <w:tcPr>
            <w:tcW w:type="dxa" w:w="34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held by Atlas Copco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3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–12 557 941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–8 899 </w:t>
            </w:r>
          </w:p>
        </w:tc>
        <w:tc>
          <w:tcPr>
            <w:tcW w:type="dxa" w:w="11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–12 566 840 </w:t>
            </w:r>
          </w:p>
        </w:tc>
        <w:tc>
          <w:tcPr>
            <w:tcW w:type="dxa" w:w="109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–16 779 903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–119 159</w:t>
            </w:r>
          </w:p>
        </w:tc>
        <w:tc>
          <w:tcPr>
            <w:tcW w:type="dxa" w:w="110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–16 899 062</w:t>
            </w:r>
          </w:p>
        </w:tc>
      </w:tr>
      <w:tr>
        <w:trPr>
          <w:trHeight w:hRule="exact" w:val="234"/>
        </w:trPr>
        <w:tc>
          <w:tcPr>
            <w:tcW w:type="dxa" w:w="340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shares outstanding, Dec. 31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826 836 155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7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390 210 109 </w:t>
            </w:r>
          </w:p>
        </w:tc>
        <w:tc>
          <w:tcPr>
            <w:tcW w:type="dxa" w:w="11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1 217 046 264 </w:t>
            </w:r>
          </w:p>
        </w:tc>
        <w:tc>
          <w:tcPr>
            <w:tcW w:type="dxa" w:w="109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822 614 193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9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390 099 849</w:t>
            </w:r>
          </w:p>
        </w:tc>
        <w:tc>
          <w:tcPr>
            <w:tcW w:type="dxa" w:w="110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4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1 212 714 042</w:t>
            </w:r>
          </w:p>
        </w:tc>
      </w:tr>
    </w:tbl>
    <w:p>
      <w:pPr>
        <w:autoSpaceDN w:val="0"/>
        <w:autoSpaceDE w:val="0"/>
        <w:widowControl/>
        <w:spacing w:line="180" w:lineRule="exact" w:before="198" w:after="0"/>
        <w:ind w:left="8" w:right="576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At December 31, 2019 Atlas Copco AB’s share capital amounted to SEK 786 008 190 distributed among 1 229 613 104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shares, each with a quota value of approxi-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mately SEK 0.64 (0.64). Series A shares entitle the holder to one voting right and series B shares entitle the holder to one-tenth of a voting right per share. </w:t>
      </w:r>
    </w:p>
    <w:p>
      <w:pPr>
        <w:autoSpaceDN w:val="0"/>
        <w:tabs>
          <w:tab w:pos="10102" w:val="left"/>
        </w:tabs>
        <w:autoSpaceDE w:val="0"/>
        <w:widowControl/>
        <w:spacing w:line="324" w:lineRule="exact" w:before="1720" w:after="0"/>
        <w:ind w:left="873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93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>
        <w:trPr>
          <w:trHeight w:hRule="exact" w:val="36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20.</w:t>
            </w:r>
          </w:p>
        </w:tc>
        <w:tc>
          <w:tcPr>
            <w:tcW w:type="dxa" w:w="183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Equity,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  <w:tc>
          <w:tcPr>
            <w:tcW w:type="dxa" w:w="85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0"/>
            <w:gridSpan w:val="3"/>
            <w:vMerge w:val="restart"/>
            <w:tcBorders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7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Number of shares held by Atlas Copco</w:t>
            </w:r>
          </w:p>
        </w:tc>
        <w:tc>
          <w:tcPr>
            <w:tcW w:type="dxa" w:w="10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6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2216"/>
            <w:gridSpan w:val="2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29"/>
            <w:gridSpan w:val="3"/>
            <w:vMerge/>
            <w:tcBorders>
              <w:bottom w:sz="2.0" w:val="single" w:color="#000001"/>
            </w:tcBorders>
          </w:tcPr>
          <w:p/>
        </w:tc>
        <w:tc>
          <w:tcPr>
            <w:tcW w:type="dxa" w:w="104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6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4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216"/>
            <w:gridSpan w:val="2"/>
            <w:vMerge w:val="restart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2" w:after="0"/>
              <w:ind w:left="88" w:right="864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Repurchases/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Divestment of shares</w:t>
            </w:r>
          </w:p>
        </w:tc>
        <w:tc>
          <w:tcPr>
            <w:tcW w:type="dxa" w:w="854"/>
            <w:tcBorders>
              <w:top w:sz="2.0" w:val="single" w:color="#000001"/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2.0" w:val="single" w:color="#000001"/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2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AGM </w:t>
            </w:r>
          </w:p>
        </w:tc>
        <w:tc>
          <w:tcPr>
            <w:tcW w:type="dxa" w:w="940"/>
            <w:vMerge w:val="restart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2" w:after="0"/>
              <w:ind w:left="144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AGM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mandate 2018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Jan.–Mar.</w:t>
            </w:r>
          </w:p>
        </w:tc>
        <w:tc>
          <w:tcPr>
            <w:tcW w:type="dxa" w:w="1260"/>
            <w:gridSpan w:val="2"/>
            <w:vMerge w:val="restart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78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040"/>
            <w:tcBorders>
              <w:top w:sz="2.0" w:val="single" w:color="#000001"/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" w:after="0"/>
              <w:ind w:left="0" w:right="1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AGM </w:t>
            </w:r>
          </w:p>
        </w:tc>
        <w:tc>
          <w:tcPr>
            <w:tcW w:type="dxa" w:w="1036"/>
            <w:tcBorders>
              <w:top w:sz="2.0" w:val="single" w:color="#000001"/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AGM </w:t>
            </w:r>
          </w:p>
        </w:tc>
        <w:tc>
          <w:tcPr>
            <w:tcW w:type="dxa" w:w="1204"/>
            <w:tcBorders>
              <w:top w:sz="2.0" w:val="single" w:color="#000001"/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8" w:after="0"/>
              <w:ind w:left="288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Cost value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affecting equity</w:t>
            </w:r>
          </w:p>
        </w:tc>
        <w:tc>
          <w:tcPr>
            <w:tcW w:type="dxa" w:w="450"/>
            <w:tcBorders>
              <w:top w:sz="2.0" w:val="single" w:color="#000001"/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1886"/>
            <w:gridSpan w:val="2"/>
            <w:vMerge/>
            <w:tcBorders>
              <w:top w:sz="2.0" w:val="single" w:color="#000001"/>
            </w:tcBorders>
          </w:tcPr>
          <w:p/>
        </w:tc>
        <w:tc>
          <w:tcPr>
            <w:tcW w:type="dxa" w:w="85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10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" w:val="left"/>
              </w:tabs>
              <w:autoSpaceDE w:val="0"/>
              <w:widowControl/>
              <w:spacing w:line="140" w:lineRule="exact" w:before="50" w:after="0"/>
              <w:ind w:left="19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mandate 2019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Apr.–Dec.</w:t>
            </w:r>
          </w:p>
        </w:tc>
        <w:tc>
          <w:tcPr>
            <w:tcW w:type="dxa" w:w="943"/>
            <w:vMerge/>
            <w:tcBorders>
              <w:top w:sz="2.0" w:val="single" w:color="#000001"/>
            </w:tcBorders>
          </w:tcPr>
          <w:p/>
        </w:tc>
        <w:tc>
          <w:tcPr>
            <w:tcW w:type="dxa" w:w="1886"/>
            <w:gridSpan w:val="2"/>
            <w:vMerge/>
            <w:tcBorders>
              <w:top w:sz="2.0" w:val="single" w:color="#000001"/>
            </w:tcBorders>
          </w:tcPr>
          <w:p/>
        </w:tc>
        <w:tc>
          <w:tcPr>
            <w:tcW w:type="dxa" w:w="10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140" w:lineRule="exact" w:before="48" w:after="0"/>
              <w:ind w:left="1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mandate 2018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Apr.–Dec.</w:t>
            </w:r>
          </w:p>
        </w:tc>
        <w:tc>
          <w:tcPr>
            <w:tcW w:type="dxa" w:w="103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" w:val="left"/>
              </w:tabs>
              <w:autoSpaceDE w:val="0"/>
              <w:widowControl/>
              <w:spacing w:line="140" w:lineRule="exact" w:before="48" w:after="0"/>
              <w:ind w:left="15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mandate 2017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Jan.–Mar.</w:t>
            </w:r>
          </w:p>
        </w:tc>
        <w:tc>
          <w:tcPr>
            <w:tcW w:type="dxa" w:w="120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45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2216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85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16 899 062 </w:t>
            </w:r>
          </w:p>
        </w:tc>
        <w:tc>
          <w:tcPr>
            <w:tcW w:type="dxa" w:w="110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0"/>
            <w:gridSpan w:val="3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15 887 755</w:t>
            </w:r>
          </w:p>
        </w:tc>
        <w:tc>
          <w:tcPr>
            <w:tcW w:type="dxa" w:w="10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4 077 </w:t>
            </w:r>
          </w:p>
        </w:tc>
        <w:tc>
          <w:tcPr>
            <w:tcW w:type="dxa" w:w="4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3 699</w:t>
            </w:r>
          </w:p>
        </w:tc>
      </w:tr>
      <w:tr>
        <w:trPr>
          <w:trHeight w:hRule="exact" w:val="234"/>
        </w:trPr>
        <w:tc>
          <w:tcPr>
            <w:tcW w:type="dxa" w:w="221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Repurchase of A shares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7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3 000 000 </w:t>
            </w:r>
          </w:p>
        </w:tc>
        <w:tc>
          <w:tcPr>
            <w:tcW w:type="dxa" w:w="110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1 200 000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1 800 000</w:t>
            </w:r>
          </w:p>
        </w:tc>
        <w:tc>
          <w:tcPr>
            <w:tcW w:type="dxa" w:w="126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3 000 000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1 500 000 </w:t>
            </w:r>
          </w:p>
        </w:tc>
        <w:tc>
          <w:tcPr>
            <w:tcW w:type="dxa" w:w="10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1 500 000 </w:t>
            </w:r>
          </w:p>
        </w:tc>
        <w:tc>
          <w:tcPr>
            <w:tcW w:type="dxa" w:w="1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897 </w:t>
            </w:r>
          </w:p>
        </w:tc>
        <w:tc>
          <w:tcPr>
            <w:tcW w:type="dxa" w:w="4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843 </w:t>
            </w:r>
          </w:p>
        </w:tc>
      </w:tr>
      <w:tr>
        <w:trPr>
          <w:trHeight w:hRule="exact" w:val="234"/>
        </w:trPr>
        <w:tc>
          <w:tcPr>
            <w:tcW w:type="dxa" w:w="221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Divestment of A shares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2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–7 221 962 </w:t>
            </w:r>
          </w:p>
        </w:tc>
        <w:tc>
          <w:tcPr>
            <w:tcW w:type="dxa" w:w="110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–5 439 956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2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–1 782 006</w:t>
            </w:r>
          </w:p>
        </w:tc>
        <w:tc>
          <w:tcPr>
            <w:tcW w:type="dxa" w:w="126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–1 861 693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2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–1 724 672 </w:t>
            </w:r>
          </w:p>
        </w:tc>
        <w:tc>
          <w:tcPr>
            <w:tcW w:type="dxa" w:w="10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–137 021 </w:t>
            </w:r>
          </w:p>
        </w:tc>
        <w:tc>
          <w:tcPr>
            <w:tcW w:type="dxa" w:w="1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–1 755</w:t>
            </w:r>
          </w:p>
        </w:tc>
        <w:tc>
          <w:tcPr>
            <w:tcW w:type="dxa" w:w="4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–456 </w:t>
            </w:r>
          </w:p>
        </w:tc>
      </w:tr>
      <w:tr>
        <w:trPr>
          <w:trHeight w:hRule="exact" w:val="234"/>
        </w:trPr>
        <w:tc>
          <w:tcPr>
            <w:tcW w:type="dxa" w:w="221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Divestment of B shares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–110 260 </w:t>
            </w:r>
          </w:p>
        </w:tc>
        <w:tc>
          <w:tcPr>
            <w:tcW w:type="dxa" w:w="110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–110 260 </w:t>
            </w:r>
          </w:p>
        </w:tc>
        <w:tc>
          <w:tcPr>
            <w:tcW w:type="dxa" w:w="11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0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–127 000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–127 000 </w:t>
            </w:r>
          </w:p>
        </w:tc>
        <w:tc>
          <w:tcPr>
            <w:tcW w:type="dxa" w:w="10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</w:t>
            </w:r>
          </w:p>
        </w:tc>
        <w:tc>
          <w:tcPr>
            <w:tcW w:type="dxa" w:w="4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 </w:t>
            </w:r>
          </w:p>
        </w:tc>
      </w:tr>
      <w:tr>
        <w:trPr>
          <w:trHeight w:hRule="exact" w:val="232"/>
        </w:trPr>
        <w:tc>
          <w:tcPr>
            <w:tcW w:type="dxa" w:w="221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12 566 840 </w:t>
            </w:r>
          </w:p>
        </w:tc>
        <w:tc>
          <w:tcPr>
            <w:tcW w:type="dxa" w:w="110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16 899 062 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3 211 </w:t>
            </w:r>
          </w:p>
        </w:tc>
        <w:tc>
          <w:tcPr>
            <w:tcW w:type="dxa" w:w="4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4 077 </w:t>
            </w:r>
          </w:p>
        </w:tc>
      </w:tr>
      <w:tr>
        <w:trPr>
          <w:trHeight w:hRule="exact" w:val="212"/>
        </w:trPr>
        <w:tc>
          <w:tcPr>
            <w:tcW w:type="dxa" w:w="221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Percentage of shares outstanding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1.0% </w:t>
            </w:r>
          </w:p>
        </w:tc>
        <w:tc>
          <w:tcPr>
            <w:tcW w:type="dxa" w:w="110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0"/>
            <w:gridSpan w:val="3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1.4%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194"/>
        <w:ind w:left="0" w:right="0"/>
      </w:pPr>
    </w:p>
    <w:p>
      <w:pPr>
        <w:sectPr>
          <w:pgSz w:w="11906" w:h="16838"/>
          <w:pgMar w:top="256" w:right="910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8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2019 AGM approved a mandate for the Board of Directors to repurchase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sell series A shares and series B shares on Nasdaq Stockholm in order to fulfill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obligations under the performance stock option plan. The mandate is valid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until the next AGM and allows: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5189"/>
        <w:gridCol w:w="5189"/>
      </w:tblGrid>
      <w:tr>
        <w:trPr>
          <w:trHeight w:hRule="exact" w:val="196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130" w:right="0" w:firstLine="0"/>
              <w:jc w:val="both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0" w:after="0"/>
              <w:ind w:left="2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purchase of not more than 4 250 000 series A shares, whereof a maximum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4 150 000 may be transferred to personnel stock option holders under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performance stock option plan 2019.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2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purchase of not more than 70 000 series A shares, later to be sold on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market in connection with payment to board members who have opted to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receive synthetic shares as part of their board fee.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24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sale of not more than 30 000 series A shares to cover costs related to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previously issued synthetic shares to board members.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0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sale of maximum 11 000 000 series A and B shares in order to cover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obligations under the performance stock option plans 2014, 2015 and 2016.</w:t>
            </w:r>
          </w:p>
        </w:tc>
      </w:tr>
    </w:tbl>
    <w:p>
      <w:pPr>
        <w:autoSpaceDN w:val="0"/>
        <w:autoSpaceDE w:val="0"/>
        <w:widowControl/>
        <w:spacing w:line="180" w:lineRule="exact" w:before="12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the Annual General Meeting on April 24 2018, it was decided to spin-off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distribute the shares of Epiroc AB to the shareholders of Atlas Copco. In June,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2018, the shareholders received one Epiroc share for each of their Atlas Copco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shares. Epiroc AB was listed on Nasdaq Stockholm on June 18, 2018. For further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information see note 3.</w:t>
      </w:r>
    </w:p>
    <w:p>
      <w:pPr>
        <w:autoSpaceDN w:val="0"/>
        <w:autoSpaceDE w:val="0"/>
        <w:widowControl/>
        <w:spacing w:line="180" w:lineRule="exact" w:before="40" w:after="78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Atlas Copco has generated significant cash flows in recent years, resulting in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strong financial position. To adjust the Group’s capital structure without jeopar-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dizing the capacity to finance further growth, the 2018 Annual General Meeting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approved a redemption procedure and the following transactions were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performed in 2018: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5189"/>
        <w:gridCol w:w="5189"/>
      </w:tblGrid>
      <w:tr>
        <w:trPr>
          <w:trHeight w:hRule="exact" w:val="1782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220" w:lineRule="exact" w:before="68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0" w:after="0"/>
              <w:ind w:left="24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Split of each series A and series B shares into one ordinary share and one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redemption share.</w:t>
            </w:r>
          </w:p>
          <w:p>
            <w:pPr>
              <w:autoSpaceDN w:val="0"/>
              <w:autoSpaceDE w:val="0"/>
              <w:widowControl/>
              <w:spacing w:line="180" w:lineRule="exact" w:before="42" w:after="0"/>
              <w:ind w:left="2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Reduction of the share capital for repayment to the shareholders by way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of redemption of 1 229 613 104 redemption shares at SEK 8 per share. This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corresponded to a total distribution of SEK 9 704 644 888 to the shareholders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taking into account that 16 532 409 shares were held by Atlas Copco and thus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not eligible for repayment.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2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Increase of share capital by MSEK 393 by way of a bonus issue whereby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Company’s non-restricted equity was used.</w:t>
            </w:r>
          </w:p>
        </w:tc>
      </w:tr>
    </w:tbl>
    <w:p>
      <w:pPr>
        <w:autoSpaceDN w:val="0"/>
        <w:autoSpaceDE w:val="0"/>
        <w:widowControl/>
        <w:spacing w:line="180" w:lineRule="exact" w:before="120" w:after="8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2018 AGM approved a mandate for the Board of Directors to repurchase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sell series A shares and series B shares on Nasdaq Stockholm in order to fulfill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obligations under the performance stock option plan. The mandate was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valid until the next AGM and allowed: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5189"/>
        <w:gridCol w:w="5189"/>
      </w:tblGrid>
      <w:tr>
        <w:trPr>
          <w:trHeight w:hRule="exact" w:val="196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130" w:right="0" w:firstLine="0"/>
              <w:jc w:val="both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•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0" w:after="0"/>
              <w:ind w:left="2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purchase of not more than 3 300 000 series A shares, whereof a maximum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2 300 000 may be transferred to personnel stock option holders under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performance stock option plan 2018.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2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purchase of not more than 70 000 series A shares, later to be sold on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market in connection with payment to board members who have opted to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receive synthetic shares as part of their board fee.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24" w:right="43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sale of not more than 30 000 series A shares to cover costs related to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previously issued synthetic shares to board members.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2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sale of maximum 6 200 000 series A and B shares in order to cover the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obligations under the performance stock option plans 2013, 2014 and 2015.</w:t>
            </w:r>
          </w:p>
        </w:tc>
      </w:tr>
    </w:tbl>
    <w:p>
      <w:pPr>
        <w:autoSpaceDN w:val="0"/>
        <w:autoSpaceDE w:val="0"/>
        <w:widowControl/>
        <w:spacing w:line="180" w:lineRule="exact" w:before="120" w:after="0"/>
        <w:ind w:left="2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Repurchases and sales are subject to market conditions, regulatory restrictions,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the capital structure at any given time. During 2019, 3 000 000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series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shares were repurchased while 7 221 962 series A shares and 110 260 series B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shares were divested in accordance with mandates granted by the 2018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2019 AGM. Further information regarding repurchases and sales in accordance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with AGM mandates is presented in the table above. The series A shares are held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possible delivery under the 2015–2019 personnel stock option programs. 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1078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94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10" w:bottom="214" w:left="618" w:header="720" w:footer="720" w:gutter="0"/>
          <w:cols w:num="2" w:equalWidth="0">
            <w:col w:w="5294" w:space="0"/>
            <w:col w:w="508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26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series B shares held can be divested over time to cover costs related to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personnel stock option programs, including social insurance charges,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settlements or performance of alternative incentive solutions in countries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where allotment of employee stock options is unsuitable. The total number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shares of series A and series B held by Atlas Copco is presented in the table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above.</w:t>
      </w:r>
    </w:p>
    <w:p>
      <w:pPr>
        <w:autoSpaceDN w:val="0"/>
        <w:autoSpaceDE w:val="0"/>
        <w:widowControl/>
        <w:spacing w:line="166" w:lineRule="exact" w:before="206" w:after="0"/>
        <w:ind w:left="126" w:right="432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Reserves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Consolidated equity includes certain reserves which are described below:</w:t>
      </w:r>
    </w:p>
    <w:p>
      <w:pPr>
        <w:autoSpaceDN w:val="0"/>
        <w:autoSpaceDE w:val="0"/>
        <w:widowControl/>
        <w:spacing w:line="186" w:lineRule="exact" w:before="160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Hedging reserve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hedging reserve comprises the effective portion of net changes in fair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certain cash flow hedging instruments.</w:t>
      </w:r>
    </w:p>
    <w:p>
      <w:pPr>
        <w:autoSpaceDN w:val="0"/>
        <w:autoSpaceDE w:val="0"/>
        <w:widowControl/>
        <w:spacing w:line="182" w:lineRule="exact" w:before="164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Translation reserve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translation reserve comprises all exchange differences arising from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translation of the financial statements of foreign operations, the translation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intra-group receivables from or liabilities to foreign operations that in substance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part of the net investment in the foreign operations, as well as from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translation of liabilities that hedge the company’s net investments in foreign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operations. </w:t>
      </w:r>
    </w:p>
    <w:p>
      <w:pPr>
        <w:autoSpaceDN w:val="0"/>
        <w:autoSpaceDE w:val="0"/>
        <w:widowControl/>
        <w:spacing w:line="184" w:lineRule="exact" w:before="164" w:after="0"/>
        <w:ind w:left="126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Non-controlling interest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Non-controlling interest amounts to 59 (47). Five subsidiaries have non-con-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trolling interest, one of which is Atlas Copco (India) Ltd. The non-controlling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interests are not material to the Group.</w:t>
      </w:r>
    </w:p>
    <w:p>
      <w:pPr>
        <w:autoSpaceDN w:val="0"/>
        <w:autoSpaceDE w:val="0"/>
        <w:widowControl/>
        <w:spacing w:line="176" w:lineRule="exact" w:before="198" w:after="198"/>
        <w:ind w:left="126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Appropriation of profit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Board of Directors proposes a dividend of SEK 7.00 (6.30) per share, totaling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SEK 8 519 323 848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if shares held by the company on December 31, 2019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excluded.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5189"/>
        <w:gridCol w:w="5189"/>
      </w:tblGrid>
      <w:tr>
        <w:trPr>
          <w:trHeight w:hRule="exact" w:val="206"/>
        </w:trPr>
        <w:tc>
          <w:tcPr>
            <w:tcW w:type="dxa" w:w="358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8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SEK</w:t>
            </w:r>
          </w:p>
        </w:tc>
        <w:tc>
          <w:tcPr>
            <w:tcW w:type="dxa" w:w="1360"/>
            <w:tcBorders/>
            <w:shd w:fill="b5dd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358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Retained earnings including reserve for fair value</w:t>
            </w:r>
          </w:p>
        </w:tc>
        <w:tc>
          <w:tcPr>
            <w:tcW w:type="dxa" w:w="13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31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132 874 385 406 </w:t>
            </w:r>
          </w:p>
        </w:tc>
      </w:tr>
      <w:tr>
        <w:trPr>
          <w:trHeight w:hRule="exact" w:val="222"/>
        </w:trPr>
        <w:tc>
          <w:tcPr>
            <w:tcW w:type="dxa" w:w="35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Profit for the year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11 341 490 775 </w:t>
            </w:r>
          </w:p>
        </w:tc>
      </w:tr>
      <w:tr>
        <w:trPr>
          <w:trHeight w:hRule="exact" w:val="222"/>
        </w:trPr>
        <w:tc>
          <w:tcPr>
            <w:tcW w:type="dxa" w:w="35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6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144 215 876 181 </w:t>
            </w:r>
          </w:p>
        </w:tc>
      </w:tr>
      <w:tr>
        <w:trPr>
          <w:trHeight w:hRule="exact" w:val="390"/>
        </w:trPr>
        <w:tc>
          <w:tcPr>
            <w:tcW w:type="dxa" w:w="35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" w:after="0"/>
              <w:ind w:left="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The Board of Directors proposes that these earnings be </w:t>
            </w: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appropriated as follows: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2"/>
        </w:trPr>
        <w:tc>
          <w:tcPr>
            <w:tcW w:type="dxa" w:w="35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To the shareholders, a dividend of SEK 7.00 per share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8 519 323 848 </w:t>
            </w:r>
          </w:p>
        </w:tc>
      </w:tr>
      <w:tr>
        <w:trPr>
          <w:trHeight w:hRule="exact" w:val="222"/>
        </w:trPr>
        <w:tc>
          <w:tcPr>
            <w:tcW w:type="dxa" w:w="35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To be retained in the business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135 696 552 333 </w:t>
            </w:r>
          </w:p>
        </w:tc>
      </w:tr>
      <w:tr>
        <w:trPr>
          <w:trHeight w:hRule="exact" w:val="222"/>
        </w:trPr>
        <w:tc>
          <w:tcPr>
            <w:tcW w:type="dxa" w:w="35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6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144 215 876 181 </w:t>
            </w:r>
          </w:p>
        </w:tc>
      </w:tr>
    </w:tbl>
    <w:p>
      <w:pPr>
        <w:autoSpaceDN w:val="0"/>
        <w:autoSpaceDE w:val="0"/>
        <w:widowControl/>
        <w:spacing w:line="180" w:lineRule="exact" w:before="198" w:after="0"/>
        <w:ind w:left="12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proposed dividend for 2018 of SEK 6.30 per share, as approved by the AGM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April 25, 2019, was accordingly paid by Atlas Copco AB. Total dividend paid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amounted to SEK 7 652 662 988.</w:t>
      </w:r>
    </w:p>
    <w:p>
      <w:pPr>
        <w:sectPr>
          <w:type w:val="nextColumn"/>
          <w:pgSz w:w="11906" w:h="16838"/>
          <w:pgMar w:top="256" w:right="910" w:bottom="214" w:left="618" w:header="720" w:footer="720" w:gutter="0"/>
          <w:cols w:num="2" w:equalWidth="0">
            <w:col w:w="5294" w:space="0"/>
            <w:col w:w="50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hRule="exact" w:val="782"/>
        </w:trPr>
        <w:tc>
          <w:tcPr>
            <w:tcW w:type="dxa" w:w="376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21.</w:t>
            </w:r>
          </w:p>
        </w:tc>
        <w:tc>
          <w:tcPr>
            <w:tcW w:type="dxa" w:w="2180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Borrowings</w:t>
            </w:r>
          </w:p>
        </w:tc>
        <w:tc>
          <w:tcPr>
            <w:tcW w:type="dxa" w:w="1780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70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62" w:after="0"/>
              <w:ind w:left="0" w:right="20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734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6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20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37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218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78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54" w:after="0"/>
              <w:ind w:left="0" w:right="2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Maturity</w:t>
            </w:r>
          </w:p>
        </w:tc>
        <w:tc>
          <w:tcPr>
            <w:tcW w:type="dxa" w:w="133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140" w:lineRule="exact" w:before="62" w:after="0"/>
              <w:ind w:left="274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Repurchased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nominal amount</w:t>
            </w:r>
          </w:p>
        </w:tc>
        <w:tc>
          <w:tcPr>
            <w:tcW w:type="dxa" w:w="137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432" w:right="288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Carrying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amount</w:t>
            </w:r>
          </w:p>
        </w:tc>
        <w:tc>
          <w:tcPr>
            <w:tcW w:type="dxa" w:w="73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Fair value</w:t>
            </w:r>
          </w:p>
        </w:tc>
        <w:tc>
          <w:tcPr>
            <w:tcW w:type="dxa" w:w="154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576" w:right="288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Carrying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amount</w:t>
            </w:r>
          </w:p>
        </w:tc>
        <w:tc>
          <w:tcPr>
            <w:tcW w:type="dxa" w:w="7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Fair value</w:t>
            </w:r>
          </w:p>
        </w:tc>
      </w:tr>
    </w:tbl>
    <w:p>
      <w:pPr>
        <w:autoSpaceDN w:val="0"/>
        <w:autoSpaceDE w:val="0"/>
        <w:widowControl/>
        <w:spacing w:line="242" w:lineRule="exact" w:before="0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Non-current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224"/>
        </w:trPr>
        <w:tc>
          <w:tcPr>
            <w:tcW w:type="dxa" w:w="32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Medium Term Note Program MEUR 500</w:t>
            </w:r>
          </w:p>
        </w:tc>
        <w:tc>
          <w:tcPr>
            <w:tcW w:type="dxa" w:w="12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48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43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5 145 </w:t>
            </w:r>
          </w:p>
        </w:tc>
        <w:tc>
          <w:tcPr>
            <w:tcW w:type="dxa" w:w="8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5 170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Medium Term Note Program MEUR 500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2023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5 207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5 655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5 130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5 604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Medium Term Note Program MEUR 500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2026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5 212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5 352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5 137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4 997</w:t>
            </w:r>
          </w:p>
        </w:tc>
      </w:tr>
      <w:tr>
        <w:trPr>
          <w:trHeight w:hRule="exact" w:val="234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Medium Term Note Program MEUR 300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2029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3 105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3 050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Bilateral borrowings NIB MEUR 200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2024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2 088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2 140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2 058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2 120</w:t>
            </w:r>
          </w:p>
        </w:tc>
      </w:tr>
      <w:tr>
        <w:trPr>
          <w:trHeight w:hRule="exact" w:val="234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Bilateral borrowings EIB MEUR 300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2022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MEUR 100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2 088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2 103 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2 058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2 078</w:t>
            </w:r>
          </w:p>
        </w:tc>
      </w:tr>
      <w:tr>
        <w:trPr>
          <w:trHeight w:hRule="exact" w:val="234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bank loans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18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Less current portion of long-term borrowings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–11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–11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–5 154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–5 179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non-current bonds and loans 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0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17 704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18 304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14 392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14 808</w:t>
            </w:r>
          </w:p>
        </w:tc>
      </w:tr>
      <w:tr>
        <w:trPr>
          <w:trHeight w:hRule="exact" w:val="234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Lease liabilities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2 670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2 670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financial liabilities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</w:tr>
      <w:tr>
        <w:trPr>
          <w:trHeight w:hRule="exact" w:val="234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non-current borrowings 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0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20 400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21 000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14 415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14 831</w:t>
            </w:r>
          </w:p>
        </w:tc>
      </w:tr>
      <w:tr>
        <w:trPr>
          <w:trHeight w:hRule="exact" w:val="234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Current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 portion of long-term borrowings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5 154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5 179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Short term loans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2 271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2 271 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802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802 </w:t>
            </w:r>
          </w:p>
        </w:tc>
      </w:tr>
      <w:tr>
        <w:trPr>
          <w:trHeight w:hRule="exact" w:val="234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Lease liabilities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973 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973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</w:t>
            </w:r>
          </w:p>
        </w:tc>
      </w:tr>
      <w:tr>
        <w:trPr>
          <w:trHeight w:hRule="exact" w:val="23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current borrowings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3 255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3 255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5 966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5 991 </w:t>
            </w:r>
          </w:p>
        </w:tc>
      </w:tr>
      <w:tr>
        <w:trPr>
          <w:trHeight w:hRule="exact" w:val="212"/>
        </w:trPr>
        <w:tc>
          <w:tcPr>
            <w:tcW w:type="dxa" w:w="32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23 655</w:t>
            </w:r>
          </w:p>
        </w:tc>
        <w:tc>
          <w:tcPr>
            <w:tcW w:type="dxa" w:w="84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24 255 </w:t>
            </w:r>
          </w:p>
        </w:tc>
        <w:tc>
          <w:tcPr>
            <w:tcW w:type="dxa" w:w="143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20 381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20 822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4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difference between carrying value and fair value relates to the measure-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method as certain liabilities are reported at amortized cost and not at fair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value. Changes in interest rates and credit margins create the difference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between fair value and amortized cost. See additional information about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Group’s exposure to interest rate risk and foreign currency risk in note 27.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2019, a MEUR 500 bond matured and was repaid. During the year, Atlas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Copco AB entered into a 7-year MEUR 300 loan agreement with the European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Investment Bank. The facility is undrawn. In September, Atlas Copco Finance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DAC issued a 10-year MEUR 300 bond. </w:t>
      </w:r>
    </w:p>
    <w:p>
      <w:pPr>
        <w:autoSpaceDN w:val="0"/>
        <w:autoSpaceDE w:val="0"/>
        <w:widowControl/>
        <w:spacing w:line="220" w:lineRule="exact" w:before="366" w:after="74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Group’s back-up facilities are specified in the table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726"/>
        <w:gridCol w:w="1726"/>
        <w:gridCol w:w="1726"/>
        <w:gridCol w:w="1726"/>
        <w:gridCol w:w="1726"/>
        <w:gridCol w:w="1726"/>
      </w:tblGrid>
      <w:tr>
        <w:trPr>
          <w:trHeight w:hRule="exact" w:val="236"/>
        </w:trPr>
        <w:tc>
          <w:tcPr>
            <w:tcW w:type="dxa" w:w="1818"/>
            <w:gridSpan w:val="2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Back-up facilities</w:t>
            </w:r>
          </w:p>
        </w:tc>
        <w:tc>
          <w:tcPr>
            <w:tcW w:type="dxa" w:w="136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Nominal amount</w:t>
            </w:r>
          </w:p>
        </w:tc>
        <w:tc>
          <w:tcPr>
            <w:tcW w:type="dxa" w:w="1120"/>
            <w:gridSpan w:val="2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15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Maturity</w:t>
            </w:r>
          </w:p>
        </w:tc>
        <w:tc>
          <w:tcPr>
            <w:tcW w:type="dxa" w:w="61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14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Utilized </w:t>
            </w:r>
          </w:p>
        </w:tc>
      </w:tr>
      <w:tr>
        <w:trPr>
          <w:trHeight w:hRule="exact" w:val="234"/>
        </w:trPr>
        <w:tc>
          <w:tcPr>
            <w:tcW w:type="dxa" w:w="1818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Commercial papers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1, 2)</w:t>
            </w:r>
          </w:p>
        </w:tc>
        <w:tc>
          <w:tcPr>
            <w:tcW w:type="dxa" w:w="13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MSEK 10 175</w:t>
            </w:r>
          </w:p>
        </w:tc>
        <w:tc>
          <w:tcPr>
            <w:tcW w:type="dxa" w:w="112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61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181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Credit-line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MEUR 640</w:t>
            </w:r>
          </w:p>
        </w:tc>
        <w:tc>
          <w:tcPr>
            <w:tcW w:type="dxa" w:w="112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4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2024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181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Credit-line</w:t>
            </w:r>
          </w:p>
        </w:tc>
        <w:tc>
          <w:tcPr>
            <w:tcW w:type="dxa" w:w="1530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MEUR 800 </w:t>
            </w:r>
          </w:p>
        </w:tc>
        <w:tc>
          <w:tcPr>
            <w:tcW w:type="dxa" w:w="9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3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2021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1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Equivalent in SEK</w:t>
            </w:r>
          </w:p>
        </w:tc>
        <w:tc>
          <w:tcPr>
            <w:tcW w:type="dxa" w:w="2480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0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MSEK 25 205</w:t>
            </w:r>
          </w:p>
        </w:tc>
        <w:tc>
          <w:tcPr>
            <w:tcW w:type="dxa" w:w="6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472"/>
        </w:trPr>
        <w:tc>
          <w:tcPr>
            <w:tcW w:type="dxa" w:w="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  <w:tc>
          <w:tcPr>
            <w:tcW w:type="dxa" w:w="4240"/>
            <w:gridSpan w:val="4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0" w:after="0"/>
              <w:ind w:left="4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Interest is based on market conditions at the time when the facility is utilized.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Maturity is set when the facility is utilized. </w:t>
            </w:r>
          </w:p>
        </w:tc>
        <w:tc>
          <w:tcPr>
            <w:tcW w:type="dxa" w:w="61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8"/>
        </w:trPr>
        <w:tc>
          <w:tcPr>
            <w:tcW w:type="dxa" w:w="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2)</w:t>
            </w:r>
          </w:p>
        </w:tc>
        <w:tc>
          <w:tcPr>
            <w:tcW w:type="dxa" w:w="4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4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The maximum amounts available under these programs total MEUR 400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MSEK 6 000 corresponding to a total of MSEK 10 175 (10 116). </w:t>
            </w:r>
          </w:p>
        </w:tc>
        <w:tc>
          <w:tcPr>
            <w:tcW w:type="dxa" w:w="1726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44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 liabilities increased by MSEK 3 284 on January 1, 2019 due to transition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from IAS17 to IFRS16. Short term loans include supply chain financing contracts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with remaining payment terms exceeding 180 days. </w:t>
      </w:r>
    </w:p>
    <w:p>
      <w:pPr>
        <w:autoSpaceDN w:val="0"/>
        <w:autoSpaceDE w:val="0"/>
        <w:widowControl/>
        <w:spacing w:line="180" w:lineRule="exact" w:before="40" w:after="0"/>
        <w:ind w:left="144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has a long-term debt rating of A+ (A+) from Standard &amp; Poor’s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Corporation and A+ (A+) from Fitch Ratings. Other than standard undertakings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such as negative pledge and pari passu, interest-bearing loans, borrowings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committed credit lines are not subject to any financial covenants.</w:t>
      </w:r>
    </w:p>
    <w:p>
      <w:pPr>
        <w:autoSpaceDN w:val="0"/>
        <w:autoSpaceDE w:val="0"/>
        <w:widowControl/>
        <w:spacing w:line="180" w:lineRule="exact" w:before="766" w:after="74"/>
        <w:ind w:left="144" w:right="576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short-term and long-term borrowings are distributed among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currencies detailed in the table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246"/>
        </w:trPr>
        <w:tc>
          <w:tcPr>
            <w:tcW w:type="dxa" w:w="938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5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4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40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390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640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398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93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2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Currency</w:t>
            </w:r>
          </w:p>
        </w:tc>
        <w:tc>
          <w:tcPr>
            <w:tcW w:type="dxa" w:w="95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140" w:lineRule="exact" w:before="68" w:after="0"/>
              <w:ind w:left="9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Local currency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(millions)</w:t>
            </w:r>
          </w:p>
        </w:tc>
        <w:tc>
          <w:tcPr>
            <w:tcW w:type="dxa" w:w="6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0" w:right="1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39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%</w:t>
            </w:r>
          </w:p>
        </w:tc>
        <w:tc>
          <w:tcPr>
            <w:tcW w:type="dxa" w:w="95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140" w:lineRule="exact" w:before="68" w:after="0"/>
              <w:ind w:left="9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Local currency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(millions)</w:t>
            </w:r>
          </w:p>
        </w:tc>
        <w:tc>
          <w:tcPr>
            <w:tcW w:type="dxa" w:w="6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0" w:right="1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39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%</w:t>
            </w:r>
          </w:p>
        </w:tc>
      </w:tr>
      <w:tr>
        <w:trPr>
          <w:trHeight w:hRule="exact" w:val="234"/>
        </w:trPr>
        <w:tc>
          <w:tcPr>
            <w:tcW w:type="dxa" w:w="9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</w:t>
            </w:r>
          </w:p>
        </w:tc>
        <w:tc>
          <w:tcPr>
            <w:tcW w:type="dxa" w:w="95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1 950 </w:t>
            </w:r>
          </w:p>
        </w:tc>
        <w:tc>
          <w:tcPr>
            <w:tcW w:type="dxa" w:w="64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20 354</w:t>
            </w:r>
          </w:p>
        </w:tc>
        <w:tc>
          <w:tcPr>
            <w:tcW w:type="dxa" w:w="39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86</w:t>
            </w:r>
          </w:p>
        </w:tc>
        <w:tc>
          <w:tcPr>
            <w:tcW w:type="dxa" w:w="9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1 912 </w:t>
            </w:r>
          </w:p>
        </w:tc>
        <w:tc>
          <w:tcPr>
            <w:tcW w:type="dxa" w:w="6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19 677</w:t>
            </w:r>
          </w:p>
        </w:tc>
        <w:tc>
          <w:tcPr>
            <w:tcW w:type="dxa" w:w="3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96</w:t>
            </w:r>
          </w:p>
        </w:tc>
      </w:tr>
      <w:tr>
        <w:trPr>
          <w:trHeight w:hRule="exact" w:val="232"/>
        </w:trPr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SEK</w:t>
            </w:r>
          </w:p>
        </w:tc>
        <w:tc>
          <w:tcPr>
            <w:tcW w:type="dxa" w:w="9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307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307</w:t>
            </w:r>
          </w:p>
        </w:tc>
        <w:tc>
          <w:tcPr>
            <w:tcW w:type="dxa" w:w="39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  <w:tc>
          <w:tcPr>
            <w:tcW w:type="dxa" w:w="9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3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USD </w:t>
            </w:r>
          </w:p>
        </w:tc>
        <w:tc>
          <w:tcPr>
            <w:tcW w:type="dxa" w:w="9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104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968</w:t>
            </w:r>
          </w:p>
        </w:tc>
        <w:tc>
          <w:tcPr>
            <w:tcW w:type="dxa" w:w="39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  <w:tc>
          <w:tcPr>
            <w:tcW w:type="dxa" w:w="9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108</w:t>
            </w:r>
          </w:p>
        </w:tc>
        <w:tc>
          <w:tcPr>
            <w:tcW w:type="dxa" w:w="3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</w:tr>
      <w:tr>
        <w:trPr>
          <w:trHeight w:hRule="exact" w:val="234"/>
        </w:trPr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</w:t>
            </w:r>
          </w:p>
        </w:tc>
        <w:tc>
          <w:tcPr>
            <w:tcW w:type="dxa" w:w="9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2 026 </w:t>
            </w:r>
          </w:p>
        </w:tc>
        <w:tc>
          <w:tcPr>
            <w:tcW w:type="dxa" w:w="39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9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596</w:t>
            </w:r>
          </w:p>
        </w:tc>
        <w:tc>
          <w:tcPr>
            <w:tcW w:type="dxa" w:w="3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</w:t>
            </w:r>
          </w:p>
        </w:tc>
      </w:tr>
      <w:tr>
        <w:trPr>
          <w:trHeight w:hRule="exact" w:val="232"/>
        </w:trPr>
        <w:tc>
          <w:tcPr>
            <w:tcW w:type="dxa" w:w="9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95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23 655 </w:t>
            </w:r>
          </w:p>
        </w:tc>
        <w:tc>
          <w:tcPr>
            <w:tcW w:type="dxa" w:w="39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9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20 381</w:t>
            </w:r>
          </w:p>
        </w:tc>
        <w:tc>
          <w:tcPr>
            <w:tcW w:type="dxa" w:w="3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100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76"/>
        <w:ind w:left="144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table shows the maturity structure of the Group’s borrowings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includes the effect of interest rate swaps.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374"/>
        </w:trPr>
        <w:tc>
          <w:tcPr>
            <w:tcW w:type="dxa" w:w="1292"/>
            <w:gridSpan w:val="2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Maturity</w:t>
            </w:r>
          </w:p>
        </w:tc>
        <w:tc>
          <w:tcPr>
            <w:tcW w:type="dxa" w:w="10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76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Fixed</w:t>
            </w:r>
          </w:p>
        </w:tc>
        <w:tc>
          <w:tcPr>
            <w:tcW w:type="dxa" w:w="9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Floating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68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4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Carrying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amount</w:t>
            </w:r>
          </w:p>
        </w:tc>
        <w:tc>
          <w:tcPr>
            <w:tcW w:type="dxa" w:w="95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140" w:lineRule="exact" w:before="84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Fair value</w:t>
            </w:r>
          </w:p>
        </w:tc>
        <w:tc>
          <w:tcPr>
            <w:tcW w:type="dxa" w:w="24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29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2020</w:t>
            </w:r>
          </w:p>
        </w:tc>
        <w:tc>
          <w:tcPr>
            <w:tcW w:type="dxa" w:w="10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2 231</w:t>
            </w:r>
          </w:p>
        </w:tc>
        <w:tc>
          <w:tcPr>
            <w:tcW w:type="dxa" w:w="9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1 024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3 255</w:t>
            </w:r>
          </w:p>
        </w:tc>
        <w:tc>
          <w:tcPr>
            <w:tcW w:type="dxa" w:w="9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3 255</w:t>
            </w:r>
          </w:p>
        </w:tc>
        <w:tc>
          <w:tcPr>
            <w:tcW w:type="dxa" w:w="2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2021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797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797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797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2022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588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2 088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2 676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2 691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2023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5 621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5 621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6 068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2024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289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2 088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2 377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2 429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2025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207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207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207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2026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5 334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5 334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5 474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2027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102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102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102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2028 and after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3 286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3 286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3 232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29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1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18 455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5 200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23 655</w:t>
            </w:r>
          </w:p>
        </w:tc>
        <w:tc>
          <w:tcPr>
            <w:tcW w:type="dxa" w:w="9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24 255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8"/>
        </w:trPr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  <w:tc>
          <w:tcPr>
            <w:tcW w:type="dxa" w:w="4838"/>
            <w:gridSpan w:val="5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0" w:after="0"/>
              <w:ind w:left="30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Floating interest in the table corresponds to borrowings with fixings shorter or equal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to six months.</w:t>
            </w:r>
          </w:p>
        </w:tc>
        <w:tc>
          <w:tcPr>
            <w:tcW w:type="dxa" w:w="24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45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95</w:t>
            </w:r>
          </w:p>
        </w:tc>
      </w:tr>
      <w:tr>
        <w:trPr>
          <w:trHeight w:hRule="exact" w:val="748"/>
        </w:trPr>
        <w:tc>
          <w:tcPr>
            <w:tcW w:type="dxa" w:w="491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36" w:after="0"/>
              <w:ind w:left="0" w:right="3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1479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1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36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21.</w:t>
            </w:r>
          </w:p>
        </w:tc>
        <w:tc>
          <w:tcPr>
            <w:tcW w:type="dxa" w:w="2360"/>
            <w:gridSpan w:val="2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Borrowings,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  <w:tc>
          <w:tcPr>
            <w:tcW w:type="dxa" w:w="8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0"/>
            <w:gridSpan w:val="3"/>
            <w:vMerge w:val="restart"/>
            <w:tcBorders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0" w:after="0"/>
              <w:ind w:left="60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Non cash changes</w:t>
            </w:r>
          </w:p>
        </w:tc>
        <w:tc>
          <w:tcPr>
            <w:tcW w:type="dxa" w:w="6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2738"/>
            <w:gridSpan w:val="3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92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4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Cash changes</w:t>
            </w:r>
          </w:p>
        </w:tc>
        <w:tc>
          <w:tcPr>
            <w:tcW w:type="dxa" w:w="63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89"/>
            <w:gridSpan w:val="3"/>
            <w:vMerge/>
            <w:tcBorders>
              <w:bottom w:sz="2.0" w:val="single" w:color="#000001"/>
            </w:tcBorders>
          </w:tcPr>
          <w:p/>
        </w:tc>
        <w:tc>
          <w:tcPr>
            <w:tcW w:type="dxa" w:w="66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0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0"/>
        </w:trPr>
        <w:tc>
          <w:tcPr>
            <w:tcW w:type="dxa" w:w="2018"/>
            <w:gridSpan w:val="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56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Reconciliation of liabilities from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financing activities</w:t>
            </w:r>
          </w:p>
        </w:tc>
        <w:tc>
          <w:tcPr>
            <w:tcW w:type="dxa" w:w="7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0" w:after="0"/>
              <w:ind w:left="0" w:right="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Opening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balance,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Jan. 1</w:t>
            </w:r>
          </w:p>
        </w:tc>
        <w:tc>
          <w:tcPr>
            <w:tcW w:type="dxa" w:w="8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0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in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accounting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principles,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IFRS 16</w:t>
            </w:r>
          </w:p>
        </w:tc>
        <w:tc>
          <w:tcPr>
            <w:tcW w:type="dxa" w:w="85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50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Financing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cash flows</w:t>
            </w:r>
          </w:p>
        </w:tc>
        <w:tc>
          <w:tcPr>
            <w:tcW w:type="dxa" w:w="63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140" w:lineRule="exact" w:before="350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Lease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additions</w:t>
            </w:r>
          </w:p>
        </w:tc>
        <w:tc>
          <w:tcPr>
            <w:tcW w:type="dxa" w:w="76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140" w:lineRule="exact" w:before="350" w:after="0"/>
              <w:ind w:left="7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Lease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deductions</w:t>
            </w:r>
          </w:p>
        </w:tc>
        <w:tc>
          <w:tcPr>
            <w:tcW w:type="dxa" w:w="7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  <w:tab w:pos="198" w:val="left"/>
              </w:tabs>
              <w:autoSpaceDE w:val="0"/>
              <w:widowControl/>
              <w:spacing w:line="140" w:lineRule="exact" w:before="210" w:after="0"/>
              <w:ind w:left="7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Acquired/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divested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companies</w:t>
            </w:r>
          </w:p>
        </w:tc>
        <w:tc>
          <w:tcPr>
            <w:tcW w:type="dxa" w:w="7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Fair value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through P/L</w:t>
            </w:r>
          </w:p>
        </w:tc>
        <w:tc>
          <w:tcPr>
            <w:tcW w:type="dxa" w:w="156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Fair value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through equity FX change</w:t>
            </w:r>
          </w:p>
        </w:tc>
        <w:tc>
          <w:tcPr>
            <w:tcW w:type="dxa" w:w="66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0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Reclassi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-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fica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tion</w:t>
            </w:r>
          </w:p>
        </w:tc>
        <w:tc>
          <w:tcPr>
            <w:tcW w:type="dxa" w:w="63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Closing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balance,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Dec. 31</w:t>
            </w:r>
          </w:p>
        </w:tc>
      </w:tr>
    </w:tbl>
    <w:p>
      <w:pPr>
        <w:autoSpaceDN w:val="0"/>
        <w:autoSpaceDE w:val="0"/>
        <w:widowControl/>
        <w:spacing w:line="242" w:lineRule="exact" w:before="0" w:after="2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Non-current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224"/>
        </w:trPr>
        <w:tc>
          <w:tcPr>
            <w:tcW w:type="dxa" w:w="20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Non-current bonds and loans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14 392 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3 122</w:t>
            </w:r>
          </w:p>
        </w:tc>
        <w:tc>
          <w:tcPr>
            <w:tcW w:type="dxa" w:w="6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48</w:t>
            </w:r>
          </w:p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–22</w:t>
            </w:r>
          </w:p>
        </w:tc>
        <w:tc>
          <w:tcPr>
            <w:tcW w:type="dxa" w:w="10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165</w:t>
            </w:r>
          </w:p>
        </w:tc>
        <w:tc>
          <w:tcPr>
            <w:tcW w:type="dxa" w:w="6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</w:t>
            </w:r>
          </w:p>
        </w:tc>
        <w:tc>
          <w:tcPr>
            <w:tcW w:type="dxa" w:w="6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6</w:t>
            </w:r>
          </w:p>
        </w:tc>
        <w:tc>
          <w:tcPr>
            <w:tcW w:type="dxa" w:w="62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4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17 704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Lease liabilities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2 437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898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–76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29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34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66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–728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2 670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Other financial liabilities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non-current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4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14 415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2 437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3 122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898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–76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89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13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165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71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–734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20 400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Current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4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0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105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2" w:right="43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Current portion of long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term borrowings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5 154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–5 250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Short term loans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802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1 147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0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1 970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Lease liabilities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847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–1 098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496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–85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23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728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973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current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5 966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847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–5 201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496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–85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12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41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105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39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734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2 954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20 381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3 284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–2 079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1 394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–161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101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54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270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110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2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23 354 </w:t>
            </w:r>
          </w:p>
        </w:tc>
      </w:tr>
      <w:tr>
        <w:trPr>
          <w:trHeight w:hRule="exact" w:val="700"/>
        </w:trPr>
        <w:tc>
          <w:tcPr>
            <w:tcW w:type="dxa" w:w="2012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8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0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Cash changes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0"/>
            <w:gridSpan w:val="3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02" w:after="0"/>
              <w:ind w:left="60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Non cash changes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201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Reconciliation of liabilities from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financing activities</w:t>
            </w:r>
          </w:p>
        </w:tc>
        <w:tc>
          <w:tcPr>
            <w:tcW w:type="dxa" w:w="68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6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Opening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balance,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Jan. 1</w:t>
            </w:r>
          </w:p>
        </w:tc>
        <w:tc>
          <w:tcPr>
            <w:tcW w:type="dxa" w:w="88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</w:tabs>
              <w:autoSpaceDE w:val="0"/>
              <w:widowControl/>
              <w:spacing w:line="142" w:lineRule="exact" w:before="206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Discontinued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operations</w:t>
            </w:r>
          </w:p>
        </w:tc>
        <w:tc>
          <w:tcPr>
            <w:tcW w:type="dxa" w:w="85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6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Financing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cash flows</w:t>
            </w:r>
          </w:p>
        </w:tc>
        <w:tc>
          <w:tcPr>
            <w:tcW w:type="dxa" w:w="65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142" w:lineRule="exact" w:before="206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Lease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additions</w:t>
            </w:r>
          </w:p>
        </w:tc>
        <w:tc>
          <w:tcPr>
            <w:tcW w:type="dxa" w:w="7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142" w:lineRule="exact" w:before="206" w:after="0"/>
              <w:ind w:left="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Lease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deductions</w:t>
            </w:r>
          </w:p>
        </w:tc>
        <w:tc>
          <w:tcPr>
            <w:tcW w:type="dxa" w:w="680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  <w:tab w:pos="198" w:val="left"/>
              </w:tabs>
              <w:autoSpaceDE w:val="0"/>
              <w:widowControl/>
              <w:spacing w:line="140" w:lineRule="exact" w:before="70" w:after="0"/>
              <w:ind w:left="7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Acquired/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divested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companies</w:t>
            </w:r>
          </w:p>
        </w:tc>
        <w:tc>
          <w:tcPr>
            <w:tcW w:type="dxa" w:w="740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0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Fair value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through P/L</w:t>
            </w:r>
          </w:p>
        </w:tc>
        <w:tc>
          <w:tcPr>
            <w:tcW w:type="dxa" w:w="1000"/>
            <w:vMerge w:val="restart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0" w:after="0"/>
              <w:ind w:left="0" w:right="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Fair value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through equity</w:t>
            </w:r>
          </w:p>
        </w:tc>
        <w:tc>
          <w:tcPr>
            <w:tcW w:type="dxa" w:w="60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140" w:lineRule="exact" w:before="210" w:after="0"/>
              <w:ind w:left="102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FX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change</w:t>
            </w:r>
          </w:p>
        </w:tc>
        <w:tc>
          <w:tcPr>
            <w:tcW w:type="dxa" w:w="64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6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Reclassi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-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fica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tion</w:t>
            </w:r>
          </w:p>
        </w:tc>
        <w:tc>
          <w:tcPr>
            <w:tcW w:type="dxa" w:w="62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Closing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balance,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Dec. 31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Non-current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000001"/>
              <w:bottom w:sz="2.0" w:val="single" w:color="#999998"/>
            </w:tcBorders>
          </w:tcPr>
          <w:p/>
        </w:tc>
        <w:tc>
          <w:tcPr>
            <w:tcW w:type="dxa" w:w="6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Non-current bonds and loans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23 558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–19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–5 020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797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214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–5 160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14 392 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Lease liabilities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76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–62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 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Other financial liabilities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 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non-current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23 635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–81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–5 037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27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18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797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214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–5 163 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4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14 415 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Current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 </w:t>
            </w:r>
          </w:p>
        </w:tc>
        <w:tc>
          <w:tcPr>
            <w:tcW w:type="dxa" w:w="74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00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2" w:right="43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Current portion of long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term borrowings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–14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86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5 162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5 154 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Short term loans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1 281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–659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148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802 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Lease liabilities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55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–18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current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1 342 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–701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116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9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–2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27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5 159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5 966 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24 977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–782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–4 921 </w:t>
            </w:r>
          </w:p>
        </w:tc>
        <w:tc>
          <w:tcPr>
            <w:tcW w:type="dxa" w:w="6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14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43 </w:t>
            </w:r>
          </w:p>
        </w:tc>
        <w:tc>
          <w:tcPr>
            <w:tcW w:type="dxa" w:w="74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10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797 </w:t>
            </w:r>
          </w:p>
        </w:tc>
        <w:tc>
          <w:tcPr>
            <w:tcW w:type="dxa" w:w="6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241 </w:t>
            </w:r>
          </w:p>
        </w:tc>
        <w:tc>
          <w:tcPr>
            <w:tcW w:type="dxa" w:w="6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–4</w:t>
            </w:r>
          </w:p>
        </w:tc>
        <w:tc>
          <w:tcPr>
            <w:tcW w:type="dxa" w:w="6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2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20 381 </w:t>
            </w:r>
          </w:p>
        </w:tc>
      </w:tr>
    </w:tbl>
    <w:p>
      <w:pPr>
        <w:autoSpaceDN w:val="0"/>
        <w:autoSpaceDE w:val="0"/>
        <w:widowControl/>
        <w:spacing w:line="220" w:lineRule="exact" w:before="122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Cash flow from financing activities also includes net “Settlement of CSA” (Credit Support Annex) of MSEK 367 (–181) which is not included in the table above.</w:t>
      </w:r>
    </w:p>
    <w:p>
      <w:pPr>
        <w:autoSpaceDN w:val="0"/>
        <w:autoSpaceDE w:val="0"/>
        <w:widowControl/>
        <w:spacing w:line="220" w:lineRule="exact" w:before="0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December 2019, the financial liability related to CSA amounted to MSEK 301 (0).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6190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96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6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22.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Leases</w:t>
            </w:r>
          </w:p>
        </w:tc>
      </w:tr>
    </w:tbl>
    <w:p>
      <w:pPr>
        <w:autoSpaceDN w:val="0"/>
        <w:autoSpaceDE w:val="0"/>
        <w:widowControl/>
        <w:spacing w:line="260" w:lineRule="exact" w:before="102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>Group as a lessee</w:t>
      </w:r>
    </w:p>
    <w:p>
      <w:pPr>
        <w:autoSpaceDN w:val="0"/>
        <w:autoSpaceDE w:val="0"/>
        <w:widowControl/>
        <w:spacing w:line="220" w:lineRule="exact" w:before="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Copco´s lease portfolio consists mainly of leased buildings such as offices and warehouses, vehicles and production equipment. There are several lease </w:t>
      </w:r>
    </w:p>
    <w:p>
      <w:pPr>
        <w:autoSpaceDN w:val="0"/>
        <w:autoSpaceDE w:val="0"/>
        <w:widowControl/>
        <w:spacing w:line="220" w:lineRule="exact" w:before="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contracts with extension options and variable lease payments. </w:t>
      </w:r>
    </w:p>
    <w:p>
      <w:pPr>
        <w:autoSpaceDN w:val="0"/>
        <w:autoSpaceDE w:val="0"/>
        <w:widowControl/>
        <w:spacing w:line="220" w:lineRule="exact" w:before="196" w:after="7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Carrying amounts and movements of the right-of-use asset are presented in the below table: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2071"/>
        <w:gridCol w:w="2071"/>
        <w:gridCol w:w="2071"/>
        <w:gridCol w:w="2071"/>
        <w:gridCol w:w="2071"/>
      </w:tblGrid>
      <w:tr>
        <w:trPr>
          <w:trHeight w:hRule="exact" w:val="242"/>
        </w:trPr>
        <w:tc>
          <w:tcPr>
            <w:tcW w:type="dxa" w:w="295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Right-of-use assets </w:t>
            </w:r>
          </w:p>
        </w:tc>
        <w:tc>
          <w:tcPr>
            <w:tcW w:type="dxa" w:w="272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8" w:after="0"/>
              <w:ind w:left="1728" w:right="288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Buildings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and land </w:t>
            </w:r>
          </w:p>
        </w:tc>
        <w:tc>
          <w:tcPr>
            <w:tcW w:type="dxa" w:w="124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</w:tabs>
              <w:autoSpaceDE w:val="0"/>
              <w:widowControl/>
              <w:spacing w:line="140" w:lineRule="exact" w:before="208" w:after="0"/>
              <w:ind w:left="38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Machinery and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  <w:tc>
          <w:tcPr>
            <w:tcW w:type="dxa" w:w="1588"/>
            <w:vMerge w:val="restart"/>
            <w:tcBorders/>
            <w:shd w:fill="b7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6" w:val="left"/>
              </w:tabs>
              <w:autoSpaceDE w:val="0"/>
              <w:widowControl/>
              <w:spacing w:line="140" w:lineRule="exact" w:before="208" w:after="0"/>
              <w:ind w:left="936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Rental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  <w:tc>
          <w:tcPr>
            <w:tcW w:type="dxa" w:w="1588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8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</w:tr>
      <w:tr>
        <w:trPr>
          <w:trHeight w:hRule="exact" w:val="256"/>
        </w:trPr>
        <w:tc>
          <w:tcPr>
            <w:tcW w:type="dxa" w:w="295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2071"/>
            <w:vMerge/>
            <w:tcBorders/>
          </w:tcPr>
          <w:p/>
        </w:tc>
        <w:tc>
          <w:tcPr>
            <w:tcW w:type="dxa" w:w="2071"/>
            <w:vMerge/>
            <w:tcBorders/>
          </w:tcPr>
          <w:p/>
        </w:tc>
        <w:tc>
          <w:tcPr>
            <w:tcW w:type="dxa" w:w="2071"/>
            <w:vMerge/>
            <w:tcBorders/>
          </w:tcPr>
          <w:p/>
        </w:tc>
        <w:tc>
          <w:tcPr>
            <w:tcW w:type="dxa" w:w="20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0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Cost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071"/>
        <w:gridCol w:w="2071"/>
        <w:gridCol w:w="2071"/>
        <w:gridCol w:w="2071"/>
        <w:gridCol w:w="2071"/>
      </w:tblGrid>
      <w:tr>
        <w:trPr>
          <w:trHeight w:hRule="exact" w:val="224"/>
        </w:trPr>
        <w:tc>
          <w:tcPr>
            <w:tcW w:type="dxa" w:w="36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Opening balance, Jan. 1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22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1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6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68 </w:t>
            </w:r>
          </w:p>
        </w:tc>
        <w:tc>
          <w:tcPr>
            <w:tcW w:type="dxa" w:w="14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10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92 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Change in accounting principles, IFRS 16 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2 350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907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3 259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Additions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782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594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11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1 387</w:t>
            </w:r>
          </w:p>
        </w:tc>
      </w:tr>
      <w:tr>
        <w:trPr>
          <w:trHeight w:hRule="exact" w:val="234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39</w:t>
            </w:r>
          </w:p>
        </w:tc>
      </w:tr>
      <w:tr>
        <w:trPr>
          <w:trHeight w:hRule="exact" w:val="234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Deductions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–66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–161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–227 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Reclassifications 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–32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 </w:t>
            </w:r>
          </w:p>
        </w:tc>
      </w:tr>
      <w:tr>
        <w:trPr>
          <w:trHeight w:hRule="exact" w:val="234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57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83 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3 176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1 408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7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47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4 631 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Depreciation and impairment losses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Opening balance, Jan. 1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6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6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13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 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Depreciation for the period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614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427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1 050 </w:t>
            </w:r>
          </w:p>
        </w:tc>
      </w:tr>
      <w:tr>
        <w:trPr>
          <w:trHeight w:hRule="exact" w:val="234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Deductions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–14 </w:t>
            </w:r>
          </w:p>
        </w:tc>
      </w:tr>
      <w:tr>
        <w:trPr>
          <w:trHeight w:hRule="exact" w:val="234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–14 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–4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–7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610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442 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7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1 074</w:t>
            </w:r>
          </w:p>
        </w:tc>
      </w:tr>
      <w:tr>
        <w:trPr>
          <w:trHeight w:hRule="exact" w:val="234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Carrying amounts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At Jan. 1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25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 </w:t>
            </w:r>
          </w:p>
        </w:tc>
      </w:tr>
      <w:tr>
        <w:trPr>
          <w:trHeight w:hRule="exact" w:val="232"/>
        </w:trPr>
        <w:tc>
          <w:tcPr>
            <w:tcW w:type="dxa" w:w="36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 Dec. 31</w:t>
            </w:r>
          </w:p>
        </w:tc>
        <w:tc>
          <w:tcPr>
            <w:tcW w:type="dxa" w:w="2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2 566 </w:t>
            </w:r>
          </w:p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966</w:t>
            </w:r>
          </w:p>
        </w:tc>
        <w:tc>
          <w:tcPr>
            <w:tcW w:type="dxa" w:w="14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7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1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3 557</w:t>
            </w:r>
          </w:p>
        </w:tc>
      </w:tr>
    </w:tbl>
    <w:p>
      <w:pPr>
        <w:autoSpaceDN w:val="0"/>
        <w:autoSpaceDE w:val="0"/>
        <w:widowControl/>
        <w:spacing w:line="188" w:lineRule="exact" w:before="116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Finance leases 2018 were presented in note 13 Property, plant and equipment.</w:t>
      </w:r>
    </w:p>
    <w:p>
      <w:pPr>
        <w:autoSpaceDN w:val="0"/>
        <w:autoSpaceDE w:val="0"/>
        <w:widowControl/>
        <w:spacing w:line="220" w:lineRule="exact" w:before="242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carrying amounts and movements of lease liabilities related to the right-of-use assets, see note 21. The maturity analysis of lease liabilities is disclosed in note 27. </w:t>
      </w:r>
    </w:p>
    <w:p>
      <w:pPr>
        <w:autoSpaceDN w:val="0"/>
        <w:autoSpaceDE w:val="0"/>
        <w:widowControl/>
        <w:spacing w:line="220" w:lineRule="exact" w:before="232" w:after="74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following amounts have been recognized in profit or loss:</w:t>
      </w: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177"/>
        <w:gridCol w:w="5177"/>
      </w:tblGrid>
      <w:tr>
        <w:trPr>
          <w:trHeight w:hRule="exact" w:val="218"/>
        </w:trPr>
        <w:tc>
          <w:tcPr>
            <w:tcW w:type="dxa" w:w="379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Leasing in income statement</w:t>
            </w:r>
          </w:p>
        </w:tc>
        <w:tc>
          <w:tcPr>
            <w:tcW w:type="dxa" w:w="111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</w:tr>
      <w:tr>
        <w:trPr>
          <w:trHeight w:hRule="exact" w:val="234"/>
        </w:trPr>
        <w:tc>
          <w:tcPr>
            <w:tcW w:type="dxa" w:w="37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Depreciation expense on right-of-use assets</w:t>
            </w:r>
          </w:p>
        </w:tc>
        <w:tc>
          <w:tcPr>
            <w:tcW w:type="dxa" w:w="111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–1 050 </w:t>
            </w:r>
          </w:p>
        </w:tc>
      </w:tr>
      <w:tr>
        <w:trPr>
          <w:trHeight w:hRule="exact" w:val="232"/>
        </w:trPr>
        <w:tc>
          <w:tcPr>
            <w:tcW w:type="dxa" w:w="3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Interest expense on lease liabilities</w:t>
            </w:r>
          </w:p>
        </w:tc>
        <w:tc>
          <w:tcPr>
            <w:tcW w:type="dxa" w:w="11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–75 </w:t>
            </w:r>
          </w:p>
        </w:tc>
      </w:tr>
      <w:tr>
        <w:trPr>
          <w:trHeight w:hRule="exact" w:val="234"/>
        </w:trPr>
        <w:tc>
          <w:tcPr>
            <w:tcW w:type="dxa" w:w="3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Expense relating to leases of low value assets</w:t>
            </w:r>
          </w:p>
        </w:tc>
        <w:tc>
          <w:tcPr>
            <w:tcW w:type="dxa" w:w="11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–43 </w:t>
            </w:r>
          </w:p>
        </w:tc>
      </w:tr>
      <w:tr>
        <w:trPr>
          <w:trHeight w:hRule="exact" w:val="232"/>
        </w:trPr>
        <w:tc>
          <w:tcPr>
            <w:tcW w:type="dxa" w:w="3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Expense relating to short-term leases </w:t>
            </w:r>
          </w:p>
        </w:tc>
        <w:tc>
          <w:tcPr>
            <w:tcW w:type="dxa" w:w="11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–146 </w:t>
            </w:r>
          </w:p>
        </w:tc>
      </w:tr>
      <w:tr>
        <w:trPr>
          <w:trHeight w:hRule="exact" w:val="234"/>
        </w:trPr>
        <w:tc>
          <w:tcPr>
            <w:tcW w:type="dxa" w:w="3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Expense relating to variable lease payments</w:t>
            </w:r>
          </w:p>
        </w:tc>
        <w:tc>
          <w:tcPr>
            <w:tcW w:type="dxa" w:w="11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–49 </w:t>
            </w:r>
          </w:p>
        </w:tc>
      </w:tr>
      <w:tr>
        <w:trPr>
          <w:trHeight w:hRule="exact" w:val="232"/>
        </w:trPr>
        <w:tc>
          <w:tcPr>
            <w:tcW w:type="dxa" w:w="3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Income from subleasing right-of-use assets</w:t>
            </w:r>
          </w:p>
        </w:tc>
        <w:tc>
          <w:tcPr>
            <w:tcW w:type="dxa" w:w="11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</w:tr>
      <w:tr>
        <w:trPr>
          <w:trHeight w:hRule="exact" w:val="232"/>
        </w:trPr>
        <w:tc>
          <w:tcPr>
            <w:tcW w:type="dxa" w:w="3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Gains or losses from sale and leaseback transactions</w:t>
            </w:r>
          </w:p>
        </w:tc>
        <w:tc>
          <w:tcPr>
            <w:tcW w:type="dxa" w:w="11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</w:tr>
      <w:tr>
        <w:trPr>
          <w:trHeight w:hRule="exact" w:val="214"/>
        </w:trPr>
        <w:tc>
          <w:tcPr>
            <w:tcW w:type="dxa" w:w="37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 amount recognized in profit or loss</w:t>
            </w:r>
          </w:p>
        </w:tc>
        <w:tc>
          <w:tcPr>
            <w:tcW w:type="dxa" w:w="11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–1 331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56" w:space="0"/>
            <w:col w:w="529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40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cash outflows related to leases, the principal payment amounts to 1 034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and the interest portion of lease payments to 64. The principal payment is rec-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ognized as cash flow from financing activities and the interest portion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 payment as cash flow from operating activities, net financial items paid.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further information, see consolidated statements of cash flow and note 21.</w:t>
      </w:r>
    </w:p>
    <w:p>
      <w:pPr>
        <w:autoSpaceDN w:val="0"/>
        <w:autoSpaceDE w:val="0"/>
        <w:widowControl/>
        <w:spacing w:line="180" w:lineRule="exact" w:before="42" w:after="0"/>
        <w:ind w:left="140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Lease contracts that include extension options are mainly related to prem-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ises, machinery and equipment. Management uses significant judgement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determining whether these extension options are reasonably certain to be exer-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cised. Extension options reasonably certain to be exercised are included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 term. Future cash outflow relating to extension options expected not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 exercised amounts to 167. For leases that have not yet commenced,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future cash outflow amounts to 31.</w:t>
      </w:r>
    </w:p>
    <w:p>
      <w:pPr>
        <w:autoSpaceDN w:val="0"/>
        <w:tabs>
          <w:tab w:pos="5046" w:val="left"/>
        </w:tabs>
        <w:autoSpaceDE w:val="0"/>
        <w:widowControl/>
        <w:spacing w:line="324" w:lineRule="exact" w:before="4694" w:after="0"/>
        <w:ind w:left="368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97</w:t>
      </w: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56" w:space="0"/>
            <w:col w:w="52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5176"/>
        <w:gridCol w:w="5176"/>
      </w:tblGrid>
      <w:tr>
        <w:trPr>
          <w:trHeight w:hRule="exact" w:val="36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22.</w:t>
            </w:r>
          </w:p>
        </w:tc>
        <w:tc>
          <w:tcPr>
            <w:tcW w:type="dxa" w:w="97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Leases,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66" w:lineRule="exact" w:before="196" w:after="0"/>
        <w:ind w:left="232" w:right="4032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Group as a lessor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 a lessor, the Group has finance and operating lease contracts, see note 1 for further information.</w:t>
      </w:r>
    </w:p>
    <w:p>
      <w:pPr>
        <w:autoSpaceDN w:val="0"/>
        <w:autoSpaceDE w:val="0"/>
        <w:widowControl/>
        <w:spacing w:line="166" w:lineRule="exact" w:before="208" w:after="76"/>
        <w:ind w:left="232" w:right="216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Finance lease – lessor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has equipment which is leased to customers under finance leases. Future payments to be received fall due as follows: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586"/>
        </w:trPr>
        <w:tc>
          <w:tcPr>
            <w:tcW w:type="dxa" w:w="2812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20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8" w:after="0"/>
              <w:ind w:left="0" w:right="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Gross investment</w:t>
            </w:r>
          </w:p>
        </w:tc>
        <w:tc>
          <w:tcPr>
            <w:tcW w:type="dxa" w:w="4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68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140" w:lineRule="exact" w:before="296" w:after="0"/>
              <w:ind w:left="64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Present value of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minimum lease payments</w:t>
            </w:r>
          </w:p>
        </w:tc>
        <w:tc>
          <w:tcPr>
            <w:tcW w:type="dxa" w:w="12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8" w:after="0"/>
              <w:ind w:left="24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Gross investment</w:t>
            </w:r>
          </w:p>
        </w:tc>
        <w:tc>
          <w:tcPr>
            <w:tcW w:type="dxa" w:w="4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48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140" w:lineRule="exact" w:before="296" w:after="0"/>
              <w:ind w:left="6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Present value of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minimum lease payments</w:t>
            </w:r>
          </w:p>
        </w:tc>
      </w:tr>
      <w:tr>
        <w:trPr>
          <w:trHeight w:hRule="exact" w:val="234"/>
        </w:trPr>
        <w:tc>
          <w:tcPr>
            <w:tcW w:type="dxa" w:w="28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Less than one year</w:t>
            </w:r>
          </w:p>
        </w:tc>
        <w:tc>
          <w:tcPr>
            <w:tcW w:type="dxa" w:w="20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</w:t>
            </w:r>
          </w:p>
        </w:tc>
        <w:tc>
          <w:tcPr>
            <w:tcW w:type="dxa" w:w="4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 </w:t>
            </w:r>
          </w:p>
        </w:tc>
        <w:tc>
          <w:tcPr>
            <w:tcW w:type="dxa" w:w="1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4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</w:tr>
      <w:tr>
        <w:trPr>
          <w:trHeight w:hRule="exact" w:val="232"/>
        </w:trPr>
        <w:tc>
          <w:tcPr>
            <w:tcW w:type="dxa" w:w="28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Between one and five years</w:t>
            </w:r>
          </w:p>
        </w:tc>
        <w:tc>
          <w:tcPr>
            <w:tcW w:type="dxa" w:w="2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83 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77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</w:tr>
      <w:tr>
        <w:trPr>
          <w:trHeight w:hRule="exact" w:val="232"/>
        </w:trPr>
        <w:tc>
          <w:tcPr>
            <w:tcW w:type="dxa" w:w="28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More than five years</w:t>
            </w:r>
          </w:p>
        </w:tc>
        <w:tc>
          <w:tcPr>
            <w:tcW w:type="dxa" w:w="2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 </w:t>
            </w:r>
          </w:p>
        </w:tc>
      </w:tr>
      <w:tr>
        <w:trPr>
          <w:trHeight w:hRule="exact" w:val="234"/>
        </w:trPr>
        <w:tc>
          <w:tcPr>
            <w:tcW w:type="dxa" w:w="28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2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128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120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</w:t>
            </w:r>
          </w:p>
        </w:tc>
      </w:tr>
      <w:tr>
        <w:trPr>
          <w:trHeight w:hRule="exact" w:val="466"/>
        </w:trPr>
        <w:tc>
          <w:tcPr>
            <w:tcW w:type="dxa" w:w="28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Unearned finance income</w:t>
            </w:r>
          </w:p>
        </w:tc>
        <w:tc>
          <w:tcPr>
            <w:tcW w:type="dxa" w:w="2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2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</w:tr>
      <w:tr>
        <w:trPr>
          <w:trHeight w:hRule="exact" w:val="232"/>
        </w:trPr>
        <w:tc>
          <w:tcPr>
            <w:tcW w:type="dxa" w:w="28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Unguaranteed residual value</w:t>
            </w:r>
          </w:p>
        </w:tc>
        <w:tc>
          <w:tcPr>
            <w:tcW w:type="dxa" w:w="2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70"/>
        </w:trPr>
        <w:tc>
          <w:tcPr>
            <w:tcW w:type="dxa" w:w="28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20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" w:after="0"/>
              <w:ind w:left="0" w:right="8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128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128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" w:after="0"/>
              <w:ind w:left="0" w:right="8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</w:t>
            </w:r>
          </w:p>
        </w:tc>
        <w:tc>
          <w:tcPr>
            <w:tcW w:type="dxa" w:w="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76" w:lineRule="exact" w:before="538" w:after="76"/>
        <w:ind w:left="232" w:right="518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Operating leases – lessor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has equipment which is leased to customers under operating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leases. Future payments for non-cancellable operating leasing contracts fall due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451"/>
        <w:gridCol w:w="3451"/>
        <w:gridCol w:w="3451"/>
      </w:tblGrid>
      <w:tr>
        <w:trPr>
          <w:trHeight w:hRule="exact" w:val="234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Less than one year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78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79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Between one and five years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89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More than five years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219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178 </w:t>
            </w:r>
          </w:p>
        </w:tc>
      </w:tr>
    </w:tbl>
    <w:p>
      <w:pPr>
        <w:autoSpaceDN w:val="0"/>
        <w:autoSpaceDE w:val="0"/>
        <w:widowControl/>
        <w:spacing w:line="220" w:lineRule="exact" w:before="122" w:after="0"/>
        <w:ind w:left="23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Contingent rent recognized as income amounted to 3 (6).</w:t>
      </w:r>
    </w:p>
    <w:p>
      <w:pPr>
        <w:autoSpaceDN w:val="0"/>
        <w:autoSpaceDE w:val="0"/>
        <w:widowControl/>
        <w:spacing w:line="176" w:lineRule="exact" w:before="492" w:after="178"/>
        <w:ind w:left="23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Comparative information for 2018 in accordance with IAS 17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has chosen to perform the transition to IFRS 16 by use of the modified retrospective approach, which does not require restatement of comparative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periods. The comparative information continues to be reported in accordance with IAS 17 Leases and IFRIC 4 Determining whether an arrangement contains a lease.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operating lease commitment as per December 2018 included low-value and short-term leases as well as variable lease payments.</w:t>
      </w:r>
    </w:p>
    <w:p>
      <w:pPr>
        <w:sectPr>
          <w:pgSz w:w="11906" w:h="16838"/>
          <w:pgMar w:top="256" w:right="936" w:bottom="214" w:left="6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76"/>
        <w:ind w:left="232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Operating leases – lessee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leasing costs of assets under operating leases amounted to 1 190, and were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derived primarily from leased premises, machinery, computer and office equip-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ment. The total leasing cost included minimum lease payments of 1 188, contin-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gent rent of 17, and sublease payments received of –15. Future payments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non-cancellable operating leasing contracts fell due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5176"/>
        <w:gridCol w:w="5176"/>
      </w:tblGrid>
      <w:tr>
        <w:trPr>
          <w:trHeight w:hRule="exact" w:val="234"/>
        </w:trPr>
        <w:tc>
          <w:tcPr>
            <w:tcW w:type="dxa" w:w="3072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0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Less than one year</w:t>
            </w:r>
          </w:p>
        </w:tc>
        <w:tc>
          <w:tcPr>
            <w:tcW w:type="dxa" w:w="18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1 078</w:t>
            </w:r>
          </w:p>
        </w:tc>
      </w:tr>
      <w:tr>
        <w:trPr>
          <w:trHeight w:hRule="exact" w:val="234"/>
        </w:trPr>
        <w:tc>
          <w:tcPr>
            <w:tcW w:type="dxa" w:w="3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Between one and five years</w:t>
            </w:r>
          </w:p>
        </w:tc>
        <w:tc>
          <w:tcPr>
            <w:tcW w:type="dxa" w:w="1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2 131 </w:t>
            </w:r>
          </w:p>
        </w:tc>
      </w:tr>
      <w:tr>
        <w:trPr>
          <w:trHeight w:hRule="exact" w:val="232"/>
        </w:trPr>
        <w:tc>
          <w:tcPr>
            <w:tcW w:type="dxa" w:w="3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More than five years</w:t>
            </w:r>
          </w:p>
        </w:tc>
        <w:tc>
          <w:tcPr>
            <w:tcW w:type="dxa" w:w="1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263 </w:t>
            </w:r>
          </w:p>
        </w:tc>
      </w:tr>
      <w:tr>
        <w:trPr>
          <w:trHeight w:hRule="exact" w:val="232"/>
        </w:trPr>
        <w:tc>
          <w:tcPr>
            <w:tcW w:type="dxa" w:w="3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1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3 472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232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total of future minimum sublease payments expected to be received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were –34.</w:t>
      </w:r>
    </w:p>
    <w:p>
      <w:pPr>
        <w:autoSpaceDN w:val="0"/>
        <w:tabs>
          <w:tab w:pos="630" w:val="left"/>
        </w:tabs>
        <w:autoSpaceDE w:val="0"/>
        <w:widowControl/>
        <w:spacing w:line="324" w:lineRule="exact" w:before="3690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98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36" w:bottom="214" w:left="618" w:header="720" w:footer="720" w:gutter="0"/>
          <w:cols w:num="2" w:equalWidth="0">
            <w:col w:w="5278" w:space="0"/>
            <w:col w:w="507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4"/>
        <w:ind w:left="14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>Finance leases – lessee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451"/>
        <w:gridCol w:w="3451"/>
        <w:gridCol w:w="3451"/>
      </w:tblGrid>
      <w:tr>
        <w:trPr>
          <w:trHeight w:hRule="exact" w:val="376"/>
        </w:trPr>
        <w:tc>
          <w:tcPr>
            <w:tcW w:type="dxa" w:w="2544"/>
            <w:tcBorders/>
            <w:shd w:fill="b7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Assets utilized under finance leases</w:t>
            </w:r>
          </w:p>
        </w:tc>
        <w:tc>
          <w:tcPr>
            <w:tcW w:type="dxa" w:w="1500"/>
            <w:tcBorders/>
            <w:shd w:fill="b7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140" w:lineRule="exact" w:before="86" w:after="0"/>
              <w:ind w:left="48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Machinery and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  <w:tc>
          <w:tcPr>
            <w:tcW w:type="dxa" w:w="864"/>
            <w:tcBorders/>
            <w:shd w:fill="b7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40" w:lineRule="exact" w:before="86" w:after="0"/>
              <w:ind w:left="210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Rental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equipment</w:t>
            </w:r>
          </w:p>
        </w:tc>
      </w:tr>
      <w:tr>
        <w:trPr>
          <w:trHeight w:hRule="exact" w:val="234"/>
        </w:trPr>
        <w:tc>
          <w:tcPr>
            <w:tcW w:type="dxa" w:w="254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Carrying amounts, Jan. 1, 2018</w:t>
            </w:r>
          </w:p>
        </w:tc>
        <w:tc>
          <w:tcPr>
            <w:tcW w:type="dxa" w:w="15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55 </w:t>
            </w:r>
          </w:p>
        </w:tc>
        <w:tc>
          <w:tcPr>
            <w:tcW w:type="dxa" w:w="8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</w:t>
            </w:r>
          </w:p>
        </w:tc>
      </w:tr>
      <w:tr>
        <w:trPr>
          <w:trHeight w:hRule="exact" w:val="232"/>
        </w:trPr>
        <w:tc>
          <w:tcPr>
            <w:tcW w:type="dxa" w:w="25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Carrying amounts, Dec. 31, 2018</w:t>
            </w:r>
          </w:p>
        </w:tc>
        <w:tc>
          <w:tcPr>
            <w:tcW w:type="dxa" w:w="15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31</w:t>
            </w:r>
          </w:p>
        </w:tc>
        <w:tc>
          <w:tcPr>
            <w:tcW w:type="dxa" w:w="8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220" w:lineRule="exact" w:before="122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Assets utilized under finance leases primarily consisted of vehicles. </w:t>
      </w:r>
    </w:p>
    <w:p>
      <w:pPr>
        <w:autoSpaceDN w:val="0"/>
        <w:autoSpaceDE w:val="0"/>
        <w:widowControl/>
        <w:spacing w:line="180" w:lineRule="exact" w:before="180" w:after="74"/>
        <w:ind w:left="142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Future payments for assets held under finance leases as lessee fell due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2588"/>
        <w:gridCol w:w="2588"/>
        <w:gridCol w:w="2588"/>
        <w:gridCol w:w="2588"/>
      </w:tblGrid>
      <w:tr>
        <w:trPr>
          <w:trHeight w:hRule="exact" w:val="246"/>
        </w:trPr>
        <w:tc>
          <w:tcPr>
            <w:tcW w:type="dxa" w:w="1956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20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8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95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140" w:lineRule="exact" w:before="68" w:after="0"/>
              <w:ind w:left="40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Minimum lease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payments</w:t>
            </w:r>
          </w:p>
        </w:tc>
        <w:tc>
          <w:tcPr>
            <w:tcW w:type="dxa" w:w="110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2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Interest </w:t>
            </w:r>
          </w:p>
        </w:tc>
        <w:tc>
          <w:tcPr>
            <w:tcW w:type="dxa" w:w="78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Principal</w:t>
            </w:r>
          </w:p>
        </w:tc>
      </w:tr>
      <w:tr>
        <w:trPr>
          <w:trHeight w:hRule="exact" w:val="232"/>
        </w:trPr>
        <w:tc>
          <w:tcPr>
            <w:tcW w:type="dxa" w:w="195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Less than one year</w:t>
            </w:r>
          </w:p>
        </w:tc>
        <w:tc>
          <w:tcPr>
            <w:tcW w:type="dxa" w:w="106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78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</w:tr>
      <w:tr>
        <w:trPr>
          <w:trHeight w:hRule="exact" w:val="232"/>
        </w:trPr>
        <w:tc>
          <w:tcPr>
            <w:tcW w:type="dxa" w:w="195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Between one and five years</w:t>
            </w:r>
          </w:p>
        </w:tc>
        <w:tc>
          <w:tcPr>
            <w:tcW w:type="dxa" w:w="10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11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</w:t>
            </w:r>
          </w:p>
        </w:tc>
        <w:tc>
          <w:tcPr>
            <w:tcW w:type="dxa" w:w="7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</w:t>
            </w:r>
          </w:p>
        </w:tc>
      </w:tr>
      <w:tr>
        <w:trPr>
          <w:trHeight w:hRule="exact" w:val="234"/>
        </w:trPr>
        <w:tc>
          <w:tcPr>
            <w:tcW w:type="dxa" w:w="195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More than five years</w:t>
            </w:r>
          </w:p>
        </w:tc>
        <w:tc>
          <w:tcPr>
            <w:tcW w:type="dxa" w:w="10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14"/>
        </w:trPr>
        <w:tc>
          <w:tcPr>
            <w:tcW w:type="dxa" w:w="195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10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22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7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56" w:right="936" w:bottom="214" w:left="618" w:header="720" w:footer="720" w:gutter="0"/>
          <w:cols w:num="2" w:equalWidth="0">
            <w:col w:w="5278" w:space="0"/>
            <w:col w:w="5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254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7"/>
        <w:gridCol w:w="5177"/>
      </w:tblGrid>
      <w:tr>
        <w:trPr>
          <w:trHeight w:hRule="exact" w:val="34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23.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Employee benefits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8"/>
        <w:ind w:left="0" w:right="0"/>
      </w:pPr>
    </w:p>
    <w:p>
      <w:pPr>
        <w:sectPr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Post-employment benefits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provides post-employment defined benefit pensions and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long-term employee benefits in most of its major locations. The most significant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countries in terms of size of plans are Belgium, Germany, Sweden, the United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Kingdom and the United States. Some plans are funded in advance with certain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assets or funds held separately from the Group for future benefit payment obli-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gations. Other plans are unfunded and the benefits from those plans are paid by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as they fall due. </w:t>
      </w:r>
    </w:p>
    <w:p>
      <w:pPr>
        <w:autoSpaceDN w:val="0"/>
        <w:tabs>
          <w:tab w:pos="178" w:val="left"/>
        </w:tabs>
        <w:autoSpaceDE w:val="0"/>
        <w:widowControl/>
        <w:spacing w:line="180" w:lineRule="exact" w:before="40" w:after="0"/>
        <w:ind w:left="8" w:right="144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plans in Belgium cover early retirement, jubilee, and termination indem-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nity and are all unfunded. </w:t>
      </w:r>
    </w:p>
    <w:p>
      <w:pPr>
        <w:autoSpaceDN w:val="0"/>
        <w:tabs>
          <w:tab w:pos="178" w:val="left"/>
        </w:tabs>
        <w:autoSpaceDE w:val="0"/>
        <w:widowControl/>
        <w:spacing w:line="180" w:lineRule="exact" w:before="40" w:after="0"/>
        <w:ind w:left="8" w:right="0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Canada, the pension plan and the supplemental retirement pension bene-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fit plan for executives, both funded, were wound up in 2019. There are also two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unfunded plans, a post-retirement benefit plan and a post-employment plan.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plans in Germany cover pensions, early retirements and jubilee. The plans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funded. </w:t>
      </w:r>
    </w:p>
    <w:p>
      <w:pPr>
        <w:autoSpaceDN w:val="0"/>
        <w:autoSpaceDE w:val="0"/>
        <w:widowControl/>
        <w:spacing w:line="180" w:lineRule="exact" w:before="40" w:after="0"/>
        <w:ind w:left="8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There are three defined benefit pension plans in Sweden. The ITP plan is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final salary pension plan covering the majority of white-collar employees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Sweden. Atlas Copco finances the benefits through a pension foundation.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second plan relates to a group of employees earning more than ten income base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amounts that has opted out from the ITP plan. This plan is insured. The third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defined benefit pension plan relates to former senior employees now retired.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Sweden, in addition to benefits relating to retirement pensions, Atlas Copco has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obligations for family pensions for many of the Swedish employees, which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funded through a third-party insurer, Alecta. This plan is accounted for as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defined contribution plan as sufficient information for calculating the net pen-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sion obligation is not available. </w:t>
      </w:r>
    </w:p>
    <w:p>
      <w:pPr>
        <w:autoSpaceDN w:val="0"/>
        <w:autoSpaceDE w:val="0"/>
        <w:widowControl/>
        <w:spacing w:line="180" w:lineRule="exact" w:before="40" w:after="0"/>
        <w:ind w:left="8" w:right="432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United Kingdom, there is a final salary pension plan. This plan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funded. In 2010, the plan was converted to a defined contribution plan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future services. </w:t>
      </w:r>
    </w:p>
    <w:p>
      <w:pPr>
        <w:sectPr>
          <w:type w:val="continuous"/>
          <w:pgSz w:w="11906" w:h="16838"/>
          <w:pgMar w:top="256" w:right="596" w:bottom="214" w:left="956" w:header="720" w:footer="720" w:gutter="0"/>
          <w:cols w:num="2" w:equalWidth="0">
            <w:col w:w="5064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32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United States, Atlas Copco provides a pension plan, a post-retirement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medical plan, and a number of supplemental retirement pension benefits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executives. The pension plan is funded while the other plans are unfunded.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identifies a number of risks in investments of pension plan assets. </w:t>
      </w:r>
    </w:p>
    <w:p>
      <w:pPr>
        <w:autoSpaceDN w:val="0"/>
        <w:autoSpaceDE w:val="0"/>
        <w:widowControl/>
        <w:spacing w:line="180" w:lineRule="exact" w:before="40" w:after="0"/>
        <w:ind w:left="13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main risks are interest rate risk, market risk, counterparty risk, liquidity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inflation risk, and currency risk. The Group is working on a regular basis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handle the risks and has a long-term investment horizon. The investment port-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folio should be diversified, which means that multiple asset classes, markets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issuers should be utilized. An asset and liability management assessment should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  conducted periodically. The study should include a number of elements.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most important elements are the duration of the assets and the timing of liabili-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ties, the expected return of the assets, the expected development of liabilities,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forecasted cash flows and the impact of a shift in interest rates on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obligation.</w:t>
      </w:r>
    </w:p>
    <w:p>
      <w:pPr>
        <w:autoSpaceDN w:val="0"/>
        <w:tabs>
          <w:tab w:pos="302" w:val="left"/>
        </w:tabs>
        <w:autoSpaceDE w:val="0"/>
        <w:widowControl/>
        <w:spacing w:line="180" w:lineRule="exact" w:before="42" w:after="74"/>
        <w:ind w:left="132" w:right="576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net obligations for post-employment benefits and other long-term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employee benefits have been recorded in the balance sheet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55" w:type="dxa"/>
      </w:tblPr>
      <w:tblGrid>
        <w:gridCol w:w="3451"/>
        <w:gridCol w:w="3451"/>
        <w:gridCol w:w="3451"/>
      </w:tblGrid>
      <w:tr>
        <w:trPr>
          <w:trHeight w:hRule="exact" w:val="234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assets (note 15)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–478 </w:t>
            </w:r>
          </w:p>
        </w:tc>
        <w:tc>
          <w:tcPr>
            <w:tcW w:type="dxa" w:w="85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–535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Post-employment benefits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3 488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2 837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provisions (note 25)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91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84 </w:t>
            </w:r>
          </w:p>
        </w:tc>
      </w:tr>
      <w:tr>
        <w:trPr>
          <w:trHeight w:hRule="exact" w:val="21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net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3 101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2 386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86"/>
        <w:ind w:left="0" w:right="0"/>
      </w:pPr>
    </w:p>
    <w:p>
      <w:pPr>
        <w:sectPr>
          <w:type w:val="nextColumn"/>
          <w:pgSz w:w="11906" w:h="16838"/>
          <w:pgMar w:top="256" w:right="596" w:bottom="214" w:left="956" w:header="720" w:footer="720" w:gutter="0"/>
          <w:cols w:num="2" w:equalWidth="0">
            <w:col w:w="5064" w:space="0"/>
            <w:col w:w="529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198"/>
        <w:ind w:left="8" w:right="494" w:firstLine="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tables below show the Group’s obligations for post-employment benefits and other long-term employee benefits, the assumptions used to determine these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obligations and the assets relating to these obligations for employee benefits, as well as the amounts recognized in the income statement and the balance sheet.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net amount recognized in balance sheet amounted to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3 101 (2 386). The weighted average duration of the obligation is 15.5 (14.5) years.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479"/>
        <w:gridCol w:w="1479"/>
        <w:gridCol w:w="1479"/>
        <w:gridCol w:w="1479"/>
        <w:gridCol w:w="1479"/>
        <w:gridCol w:w="1479"/>
        <w:gridCol w:w="1479"/>
      </w:tblGrid>
      <w:tr>
        <w:trPr>
          <w:trHeight w:hRule="exact" w:val="234"/>
        </w:trPr>
        <w:tc>
          <w:tcPr>
            <w:tcW w:type="dxa" w:w="403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Post-employment benefits </w:t>
            </w:r>
          </w:p>
        </w:tc>
        <w:tc>
          <w:tcPr>
            <w:tcW w:type="dxa" w:w="210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140" w:lineRule="exact" w:before="208" w:after="0"/>
              <w:ind w:left="1184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Funded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pension plans</w:t>
            </w:r>
          </w:p>
        </w:tc>
        <w:tc>
          <w:tcPr>
            <w:tcW w:type="dxa" w:w="100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140" w:lineRule="exact" w:before="208" w:after="0"/>
              <w:ind w:left="1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Unfunded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pension plan</w:t>
            </w:r>
          </w:p>
        </w:tc>
        <w:tc>
          <w:tcPr>
            <w:tcW w:type="dxa" w:w="96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140" w:lineRule="exact" w:before="208" w:after="0"/>
              <w:ind w:left="160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funded plans</w:t>
            </w:r>
          </w:p>
        </w:tc>
        <w:tc>
          <w:tcPr>
            <w:tcW w:type="dxa" w:w="94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140" w:lineRule="exact" w:before="208" w:after="0"/>
              <w:ind w:left="7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unfunded plans</w:t>
            </w:r>
          </w:p>
        </w:tc>
        <w:tc>
          <w:tcPr>
            <w:tcW w:type="dxa" w:w="1058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8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403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479"/>
            <w:vMerge/>
            <w:tcBorders/>
          </w:tcPr>
          <w:p/>
        </w:tc>
        <w:tc>
          <w:tcPr>
            <w:tcW w:type="dxa" w:w="1479"/>
            <w:vMerge/>
            <w:tcBorders/>
          </w:tcPr>
          <w:p/>
        </w:tc>
        <w:tc>
          <w:tcPr>
            <w:tcW w:type="dxa" w:w="1479"/>
            <w:vMerge/>
            <w:tcBorders/>
          </w:tcPr>
          <w:p/>
        </w:tc>
        <w:tc>
          <w:tcPr>
            <w:tcW w:type="dxa" w:w="1479"/>
            <w:vMerge/>
            <w:tcBorders/>
          </w:tcPr>
          <w:p/>
        </w:tc>
        <w:tc>
          <w:tcPr>
            <w:tcW w:type="dxa" w:w="1479"/>
            <w:vMerge/>
            <w:tcBorders/>
          </w:tcPr>
          <w:p/>
        </w:tc>
        <w:tc>
          <w:tcPr>
            <w:tcW w:type="dxa" w:w="1479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40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Present value of defined benefit obligations</w:t>
            </w:r>
          </w:p>
        </w:tc>
        <w:tc>
          <w:tcPr>
            <w:tcW w:type="dxa" w:w="2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10 151 </w:t>
            </w:r>
          </w:p>
        </w:tc>
        <w:tc>
          <w:tcPr>
            <w:tcW w:type="dxa" w:w="10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1 268 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77 </w:t>
            </w:r>
          </w:p>
        </w:tc>
        <w:tc>
          <w:tcPr>
            <w:tcW w:type="dxa" w:w="9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169</w:t>
            </w:r>
          </w:p>
        </w:tc>
        <w:tc>
          <w:tcPr>
            <w:tcW w:type="dxa" w:w="10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11 665 </w:t>
            </w:r>
          </w:p>
        </w:tc>
        <w:tc>
          <w:tcPr>
            <w:tcW w:type="dxa" w:w="2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Fair value of plan assets 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–8 511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–75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–8 586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Present value of net obligations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1 640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1 268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169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3 079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long-term service obligations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amount recognized in the balance sheet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1 640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1 268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169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3 101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2"/>
        </w:trPr>
        <w:tc>
          <w:tcPr>
            <w:tcW w:type="dxa" w:w="403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Post-employment benefits</w:t>
            </w:r>
          </w:p>
        </w:tc>
        <w:tc>
          <w:tcPr>
            <w:tcW w:type="dxa" w:w="210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140" w:lineRule="exact" w:before="386" w:after="0"/>
              <w:ind w:left="1184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Funded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pension plans</w:t>
            </w:r>
          </w:p>
        </w:tc>
        <w:tc>
          <w:tcPr>
            <w:tcW w:type="dxa" w:w="100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140" w:lineRule="exact" w:before="386" w:after="0"/>
              <w:ind w:left="1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Unfunded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pension plan</w:t>
            </w:r>
          </w:p>
        </w:tc>
        <w:tc>
          <w:tcPr>
            <w:tcW w:type="dxa" w:w="96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140" w:lineRule="exact" w:before="386" w:after="0"/>
              <w:ind w:left="160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funded plans</w:t>
            </w:r>
          </w:p>
        </w:tc>
        <w:tc>
          <w:tcPr>
            <w:tcW w:type="dxa" w:w="94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140" w:lineRule="exact" w:before="386" w:after="0"/>
              <w:ind w:left="78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Other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unfunded plans</w:t>
            </w:r>
          </w:p>
        </w:tc>
        <w:tc>
          <w:tcPr>
            <w:tcW w:type="dxa" w:w="1058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  <w:tc>
          <w:tcPr>
            <w:tcW w:type="dxa" w:w="24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403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479"/>
            <w:vMerge/>
            <w:tcBorders>
              <w:top w:sz="2.0" w:val="single" w:color="#999998"/>
            </w:tcBorders>
          </w:tcPr>
          <w:p/>
        </w:tc>
        <w:tc>
          <w:tcPr>
            <w:tcW w:type="dxa" w:w="1479"/>
            <w:vMerge/>
            <w:tcBorders>
              <w:top w:sz="2.0" w:val="single" w:color="#999998"/>
            </w:tcBorders>
          </w:tcPr>
          <w:p/>
        </w:tc>
        <w:tc>
          <w:tcPr>
            <w:tcW w:type="dxa" w:w="1479"/>
            <w:vMerge/>
            <w:tcBorders>
              <w:top w:sz="2.0" w:val="single" w:color="#999998"/>
            </w:tcBorders>
          </w:tcPr>
          <w:p/>
        </w:tc>
        <w:tc>
          <w:tcPr>
            <w:tcW w:type="dxa" w:w="1479"/>
            <w:vMerge/>
            <w:tcBorders>
              <w:top w:sz="2.0" w:val="single" w:color="#999998"/>
            </w:tcBorders>
          </w:tcPr>
          <w:p/>
        </w:tc>
        <w:tc>
          <w:tcPr>
            <w:tcW w:type="dxa" w:w="1479"/>
            <w:vMerge/>
            <w:tcBorders>
              <w:top w:sz="2.0" w:val="single" w:color="#999998"/>
            </w:tcBorders>
          </w:tcPr>
          <w:p/>
        </w:tc>
        <w:tc>
          <w:tcPr>
            <w:tcW w:type="dxa" w:w="1479"/>
            <w:vMerge/>
            <w:tcBorders>
              <w:top w:sz="2.0" w:val="single" w:color="#999998"/>
            </w:tcBorders>
          </w:tcPr>
          <w:p/>
        </w:tc>
      </w:tr>
      <w:tr>
        <w:trPr>
          <w:trHeight w:hRule="exact" w:val="234"/>
        </w:trPr>
        <w:tc>
          <w:tcPr>
            <w:tcW w:type="dxa" w:w="40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Present value of defined benefit obligations</w:t>
            </w:r>
          </w:p>
        </w:tc>
        <w:tc>
          <w:tcPr>
            <w:tcW w:type="dxa" w:w="2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9 602 </w:t>
            </w:r>
          </w:p>
        </w:tc>
        <w:tc>
          <w:tcPr>
            <w:tcW w:type="dxa" w:w="10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1 199 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76 </w:t>
            </w:r>
          </w:p>
        </w:tc>
        <w:tc>
          <w:tcPr>
            <w:tcW w:type="dxa" w:w="9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176 </w:t>
            </w:r>
          </w:p>
        </w:tc>
        <w:tc>
          <w:tcPr>
            <w:tcW w:type="dxa" w:w="10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11 053 </w:t>
            </w:r>
          </w:p>
        </w:tc>
        <w:tc>
          <w:tcPr>
            <w:tcW w:type="dxa" w:w="24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Fair value of plan assets 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–8 656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–75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–8 731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Present value of net obligations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946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1 199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176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2 322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Effect of asset ceiling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42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42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long-term service obligations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40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Net amount recognized in the balance sheet</w:t>
            </w:r>
          </w:p>
        </w:tc>
        <w:tc>
          <w:tcPr>
            <w:tcW w:type="dxa" w:w="2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988 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1 199 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23 </w:t>
            </w:r>
          </w:p>
        </w:tc>
        <w:tc>
          <w:tcPr>
            <w:tcW w:type="dxa" w:w="9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176 </w:t>
            </w:r>
          </w:p>
        </w:tc>
        <w:tc>
          <w:tcPr>
            <w:tcW w:type="dxa" w:w="10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2 386 </w:t>
            </w:r>
          </w:p>
        </w:tc>
        <w:tc>
          <w:tcPr>
            <w:tcW w:type="dxa" w:w="24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26"/>
        </w:trPr>
        <w:tc>
          <w:tcPr>
            <w:tcW w:type="dxa" w:w="403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98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212" w:after="0"/>
              <w:ind w:left="0" w:right="3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24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12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596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>
        <w:trPr>
          <w:trHeight w:hRule="exact" w:val="530"/>
        </w:trPr>
        <w:tc>
          <w:tcPr>
            <w:tcW w:type="dxa" w:w="357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16"/>
              </w:rPr>
              <w:t>FINANCIAL STATEMENTS, ATLAS COPCO GROUP</w:t>
            </w:r>
          </w:p>
        </w:tc>
        <w:tc>
          <w:tcPr>
            <w:tcW w:type="dxa" w:w="544"/>
            <w:vMerge w:val="restart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vMerge w:val="restart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28" w:after="0"/>
              <w:ind w:left="0" w:right="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10 000</w:t>
            </w:r>
          </w:p>
        </w:tc>
        <w:tc>
          <w:tcPr>
            <w:tcW w:type="dxa" w:w="1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8" w:after="0"/>
              <w:ind w:left="6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562"/>
            <w:vMerge w:val="restart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vMerge w:val="restart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vMerge w:val="restart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378"/>
            <w:vMerge w:val="restart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9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23.</w:t>
            </w:r>
          </w:p>
        </w:tc>
        <w:tc>
          <w:tcPr>
            <w:tcW w:type="dxa" w:w="3200"/>
            <w:gridSpan w:val="3"/>
            <w:vMerge w:val="restart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98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Employee benefits,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 xml:space="preserve">continued </w:t>
            </w:r>
          </w:p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25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2" w:after="0"/>
              <w:ind w:left="3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8 000</w:t>
            </w:r>
          </w:p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</w:tr>
      <w:tr>
        <w:trPr>
          <w:trHeight w:hRule="exact" w:val="178"/>
        </w:trPr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2856"/>
            <w:gridSpan w:val="3"/>
            <w:vMerge/>
            <w:tcBorders>
              <w:bottom w:sz="6.0" w:val="single" w:color="#009AC6"/>
            </w:tcBorders>
          </w:tcPr>
          <w:p/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25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26" w:after="0"/>
              <w:ind w:left="3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6 000</w:t>
            </w:r>
          </w:p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  <w:tc>
          <w:tcPr>
            <w:tcW w:type="dxa" w:w="952"/>
            <w:vMerge/>
            <w:tcBorders>
              <w:bottom w:sz="6.0" w:val="single" w:color="#009AC6"/>
            </w:tcBorders>
          </w:tcPr>
          <w:p/>
        </w:tc>
      </w:tr>
      <w:tr>
        <w:trPr>
          <w:trHeight w:hRule="exact" w:val="184"/>
        </w:trPr>
        <w:tc>
          <w:tcPr>
            <w:tcW w:type="dxa" w:w="1766"/>
            <w:gridSpan w:val="2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68" w:after="0"/>
              <w:ind w:left="66" w:right="576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Plan assets consist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of the following:</w:t>
            </w:r>
          </w:p>
        </w:tc>
        <w:tc>
          <w:tcPr>
            <w:tcW w:type="dxa" w:w="752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140" w:lineRule="exact" w:before="518" w:after="0"/>
              <w:ind w:left="74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Quoted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market price</w:t>
            </w:r>
          </w:p>
        </w:tc>
        <w:tc>
          <w:tcPr>
            <w:tcW w:type="dxa" w:w="1060"/>
            <w:vMerge w:val="restart"/>
            <w:tcBorders>
              <w:top w:sz="6.0" w:val="single" w:color="#009AC6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2" w:after="0"/>
              <w:ind w:left="0" w:right="49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544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4"/>
            <w:gridSpan w:val="2"/>
            <w:vMerge/>
            <w:tcBorders/>
          </w:tcPr>
          <w:p/>
        </w:tc>
        <w:tc>
          <w:tcPr>
            <w:tcW w:type="dxa" w:w="562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1904"/>
            <w:gridSpan w:val="2"/>
            <w:vMerge/>
            <w:tcBorders>
              <w:top w:sz="6.0" w:val="single" w:color="#009AC6"/>
            </w:tcBorders>
          </w:tcPr>
          <w:p/>
        </w:tc>
        <w:tc>
          <w:tcPr>
            <w:tcW w:type="dxa" w:w="952"/>
            <w:vMerge/>
            <w:tcBorders>
              <w:top w:sz="6.0" w:val="single" w:color="#009AC6"/>
            </w:tcBorders>
          </w:tcPr>
          <w:p/>
        </w:tc>
        <w:tc>
          <w:tcPr>
            <w:tcW w:type="dxa" w:w="952"/>
            <w:vMerge/>
            <w:tcBorders>
              <w:top w:sz="6.0" w:val="single" w:color="#009AC6"/>
              <w:bottom w:sz="2.0" w:val="single" w:color="#000001"/>
            </w:tcBorders>
          </w:tcPr>
          <w:p/>
        </w:tc>
        <w:tc>
          <w:tcPr>
            <w:tcW w:type="dxa" w:w="54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2592"/>
            <w:gridSpan w:val="2"/>
            <w:vMerge w:val="restart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98" w:after="0"/>
              <w:ind w:left="3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4 000</w:t>
            </w:r>
          </w:p>
        </w:tc>
        <w:tc>
          <w:tcPr>
            <w:tcW w:type="dxa" w:w="562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1904"/>
            <w:gridSpan w:val="2"/>
            <w:vMerge/>
            <w:tcBorders>
              <w:top w:sz="6.0" w:val="single" w:color="#009AC6"/>
            </w:tcBorders>
          </w:tcPr>
          <w:p/>
        </w:tc>
        <w:tc>
          <w:tcPr>
            <w:tcW w:type="dxa" w:w="952"/>
            <w:vMerge/>
            <w:tcBorders>
              <w:top w:sz="6.0" w:val="single" w:color="#009AC6"/>
            </w:tcBorders>
          </w:tcPr>
          <w:p/>
        </w:tc>
        <w:tc>
          <w:tcPr>
            <w:tcW w:type="dxa" w:w="1060"/>
            <w:vMerge w:val="restart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140" w:lineRule="exact" w:before="94" w:after="0"/>
              <w:ind w:left="114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Unquoted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market price</w:t>
            </w:r>
          </w:p>
        </w:tc>
        <w:tc>
          <w:tcPr>
            <w:tcW w:type="dxa" w:w="544"/>
            <w:tcBorders>
              <w:top w:sz="2.0" w:val="single" w:color="#000001"/>
              <w:bottom w:sz="2.0" w:val="single" w:color="#999998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top w:sz="2.0" w:val="single" w:color="#000001"/>
              <w:bottom w:sz="2.0" w:val="single" w:color="#999998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904"/>
            <w:gridSpan w:val="2"/>
            <w:vMerge/>
            <w:tcBorders>
              <w:bottom w:sz="2.0" w:val="single" w:color="#999998"/>
            </w:tcBorders>
          </w:tcPr>
          <w:p/>
        </w:tc>
        <w:tc>
          <w:tcPr>
            <w:tcW w:type="dxa" w:w="562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2" w:after="0"/>
              <w:ind w:left="13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10 000</w:t>
            </w:r>
          </w:p>
        </w:tc>
        <w:tc>
          <w:tcPr>
            <w:tcW w:type="dxa" w:w="746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6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1294"/>
            <w:tcBorders>
              <w:top w:sz="2.0" w:val="single" w:color="#000001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904"/>
            <w:gridSpan w:val="2"/>
            <w:vMerge/>
            <w:tcBorders>
              <w:top w:sz="6.0" w:val="single" w:color="#009AC6"/>
            </w:tcBorders>
          </w:tcPr>
          <w:p/>
        </w:tc>
        <w:tc>
          <w:tcPr>
            <w:tcW w:type="dxa" w:w="952"/>
            <w:vMerge/>
            <w:tcBorders>
              <w:top w:sz="6.0" w:val="single" w:color="#009AC6"/>
            </w:tcBorders>
          </w:tcPr>
          <w:p/>
        </w:tc>
        <w:tc>
          <w:tcPr>
            <w:tcW w:type="dxa" w:w="952"/>
            <w:vMerge/>
            <w:tcBorders>
              <w:top w:sz="2.0" w:val="single" w:color="#000001"/>
            </w:tcBorders>
          </w:tcPr>
          <w:p/>
        </w:tc>
        <w:tc>
          <w:tcPr>
            <w:tcW w:type="dxa" w:w="544"/>
            <w:tcBorders>
              <w:top w:sz="2.0" w:val="single" w:color="#999998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  <w:tc>
          <w:tcPr>
            <w:tcW w:type="dxa" w:w="792"/>
            <w:tcBorders>
              <w:top w:sz="2.0" w:val="single" w:color="#999998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2592"/>
            <w:gridSpan w:val="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96" w:lineRule="exact" w:before="0" w:after="0"/>
              <w:ind w:left="350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2 000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The defined benefit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obligations for employee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benefits are comprised </w:t>
            </w:r>
          </w:p>
          <w:p>
            <w:pPr>
              <w:autoSpaceDN w:val="0"/>
              <w:tabs>
                <w:tab w:pos="630" w:val="left"/>
                <w:tab w:pos="1902" w:val="left"/>
              </w:tabs>
              <w:autoSpaceDE w:val="0"/>
              <w:widowControl/>
              <w:spacing w:line="188" w:lineRule="exact" w:before="0" w:after="0"/>
              <w:ind w:left="586" w:right="43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0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of plans in the following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geographic areas: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2017</w:t>
            </w:r>
          </w:p>
        </w:tc>
        <w:tc>
          <w:tcPr>
            <w:tcW w:type="dxa" w:w="56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766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Debt instruments</w:t>
            </w:r>
          </w:p>
        </w:tc>
        <w:tc>
          <w:tcPr>
            <w:tcW w:type="dxa" w:w="75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1 968</w:t>
            </w:r>
          </w:p>
        </w:tc>
        <w:tc>
          <w:tcPr>
            <w:tcW w:type="dxa" w:w="106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1 968 </w:t>
            </w:r>
          </w:p>
        </w:tc>
        <w:tc>
          <w:tcPr>
            <w:tcW w:type="dxa" w:w="7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3 844 </w:t>
            </w:r>
          </w:p>
        </w:tc>
        <w:tc>
          <w:tcPr>
            <w:tcW w:type="dxa" w:w="190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56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76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Equity instruments</w:t>
            </w:r>
          </w:p>
        </w:tc>
        <w:tc>
          <w:tcPr>
            <w:tcW w:type="dxa" w:w="7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673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54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673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584 </w:t>
            </w:r>
          </w:p>
        </w:tc>
        <w:tc>
          <w:tcPr>
            <w:tcW w:type="dxa" w:w="190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5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8 000</w:t>
            </w:r>
          </w:p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76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Property</w:t>
            </w:r>
          </w:p>
        </w:tc>
        <w:tc>
          <w:tcPr>
            <w:tcW w:type="dxa" w:w="7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620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331 </w:t>
            </w:r>
          </w:p>
        </w:tc>
        <w:tc>
          <w:tcPr>
            <w:tcW w:type="dxa" w:w="54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951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632 </w:t>
            </w:r>
          </w:p>
        </w:tc>
        <w:tc>
          <w:tcPr>
            <w:tcW w:type="dxa" w:w="190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5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4"/>
        </w:trPr>
        <w:tc>
          <w:tcPr>
            <w:tcW w:type="dxa" w:w="1766"/>
            <w:gridSpan w:val="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2" w:after="0"/>
              <w:ind w:left="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Assets held by insurance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companies</w:t>
            </w:r>
          </w:p>
        </w:tc>
        <w:tc>
          <w:tcPr>
            <w:tcW w:type="dxa" w:w="752"/>
            <w:vMerge w:val="restart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259 </w:t>
            </w:r>
          </w:p>
        </w:tc>
        <w:tc>
          <w:tcPr>
            <w:tcW w:type="dxa" w:w="1060"/>
            <w:vMerge w:val="restart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20" w:lineRule="exact" w:before="182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1 704 </w:t>
            </w:r>
          </w:p>
        </w:tc>
        <w:tc>
          <w:tcPr>
            <w:tcW w:type="dxa" w:w="544"/>
            <w:vMerge w:val="restart"/>
            <w:tcBorders>
              <w:top w:sz="2.0" w:val="single" w:color="#999998"/>
              <w:bottom w:sz="44.799999999999955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1 963 </w:t>
            </w:r>
          </w:p>
        </w:tc>
        <w:tc>
          <w:tcPr>
            <w:tcW w:type="dxa" w:w="792"/>
            <w:vMerge w:val="restart"/>
            <w:tcBorders>
              <w:top w:sz="2.0" w:val="single" w:color="#999998"/>
              <w:bottom w:sz="44.799999999999955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938 </w:t>
            </w:r>
          </w:p>
        </w:tc>
        <w:tc>
          <w:tcPr>
            <w:tcW w:type="dxa" w:w="190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562"/>
            <w:vMerge w:val="restart"/>
            <w:tcBorders>
              <w:top w:sz="2.0" w:val="single" w:color="#999998"/>
              <w:bottom w:sz="44.799999999999955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6 000</w:t>
            </w:r>
          </w:p>
        </w:tc>
        <w:tc>
          <w:tcPr>
            <w:tcW w:type="dxa" w:w="746"/>
            <w:vMerge w:val="restart"/>
            <w:tcBorders>
              <w:top w:sz="2.0" w:val="single" w:color="#999998"/>
              <w:bottom w:sz="44.799999999999955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vMerge w:val="restart"/>
            <w:tcBorders>
              <w:top w:sz="2.0" w:val="single" w:color="#999998"/>
              <w:bottom w:sz="44.799999999999955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6"/>
        </w:trPr>
        <w:tc>
          <w:tcPr>
            <w:tcW w:type="dxa" w:w="1904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44.799999999999955" w:val="single" w:color="#009AC6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44.799999999999955" w:val="single" w:color="#009AC6"/>
            </w:tcBorders>
          </w:tcPr>
          <w:p/>
        </w:tc>
        <w:tc>
          <w:tcPr>
            <w:tcW w:type="dxa" w:w="25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0.0" w:type="dxa"/>
            </w:tblPr>
            <w:tblGrid>
              <w:gridCol w:w="2592"/>
            </w:tblGrid>
            <w:tr>
              <w:trPr>
                <w:trHeight w:hRule="exact" w:val="212"/>
              </w:trPr>
              <w:tc>
                <w:tcPr>
                  <w:tcW w:type="dxa" w:w="2132"/>
                  <w:tcBorders/>
                  <w:shd w:fill="ebf6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42" w:after="0"/>
                    <w:ind w:left="0" w:right="1142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2"/>
                    </w:rPr>
                    <w:t>Europe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52"/>
            <w:vMerge/>
            <w:tcBorders>
              <w:top w:sz="2.0" w:val="single" w:color="#999998"/>
              <w:bottom w:sz="44.799999999999955" w:val="single" w:color="#009AC6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44.799999999999955" w:val="single" w:color="#009AC6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44.799999999999955" w:val="single" w:color="#009AC6"/>
            </w:tcBorders>
          </w:tcPr>
          <w:p/>
        </w:tc>
      </w:tr>
      <w:tr>
        <w:trPr>
          <w:trHeight w:hRule="exact" w:val="79"/>
        </w:trPr>
        <w:tc>
          <w:tcPr>
            <w:tcW w:type="dxa" w:w="1904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95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544"/>
            <w:tcBorders>
              <w:top w:sz="44.799999999999955" w:val="single" w:color="#009AC6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top w:sz="44.799999999999955" w:val="single" w:color="#009AC6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4"/>
            <w:gridSpan w:val="2"/>
            <w:vMerge/>
            <w:tcBorders/>
          </w:tcPr>
          <w:p/>
        </w:tc>
        <w:tc>
          <w:tcPr>
            <w:tcW w:type="dxa" w:w="562"/>
            <w:tcBorders>
              <w:top w:sz="44.799999999999955" w:val="single" w:color="#009AC6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44.799999999999955" w:val="single" w:color="#009AC6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44.799999999999955" w:val="single" w:color="#009AC6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9"/>
        </w:trPr>
        <w:tc>
          <w:tcPr>
            <w:tcW w:type="dxa" w:w="176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</w:t>
            </w:r>
          </w:p>
        </w:tc>
        <w:tc>
          <w:tcPr>
            <w:tcW w:type="dxa" w:w="7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484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4" w:val="left"/>
              </w:tabs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484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718 </w:t>
            </w:r>
          </w:p>
        </w:tc>
        <w:tc>
          <w:tcPr>
            <w:tcW w:type="dxa" w:w="259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" w:after="0"/>
              <w:ind w:left="0" w:right="7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North America</w:t>
            </w:r>
          </w:p>
        </w:tc>
        <w:tc>
          <w:tcPr>
            <w:tcW w:type="dxa" w:w="5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4 000</w:t>
            </w:r>
          </w:p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76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Investment funds</w:t>
            </w:r>
          </w:p>
        </w:tc>
        <w:tc>
          <w:tcPr>
            <w:tcW w:type="dxa" w:w="7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1 553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4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1 553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1 442 </w:t>
            </w:r>
          </w:p>
        </w:tc>
        <w:tc>
          <w:tcPr>
            <w:tcW w:type="dxa" w:w="2592"/>
            <w:gridSpan w:val="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Rest of the world</w:t>
            </w:r>
          </w:p>
        </w:tc>
        <w:tc>
          <w:tcPr>
            <w:tcW w:type="dxa" w:w="5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76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7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4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–18 </w:t>
            </w:r>
          </w:p>
        </w:tc>
        <w:tc>
          <w:tcPr>
            <w:tcW w:type="dxa" w:w="190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5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2 000</w:t>
            </w:r>
          </w:p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76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Others</w:t>
            </w:r>
          </w:p>
        </w:tc>
        <w:tc>
          <w:tcPr>
            <w:tcW w:type="dxa" w:w="7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987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4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4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987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591 </w:t>
            </w:r>
          </w:p>
        </w:tc>
        <w:tc>
          <w:tcPr>
            <w:tcW w:type="dxa" w:w="190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5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0</w:t>
            </w:r>
          </w:p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4"/>
        </w:trPr>
        <w:tc>
          <w:tcPr>
            <w:tcW w:type="dxa" w:w="1766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Closing balance, Dec 31 </w:t>
            </w:r>
          </w:p>
        </w:tc>
        <w:tc>
          <w:tcPr>
            <w:tcW w:type="dxa" w:w="7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6 551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" w:val="left"/>
              </w:tabs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2 035 </w:t>
            </w:r>
          </w:p>
        </w:tc>
        <w:tc>
          <w:tcPr>
            <w:tcW w:type="dxa" w:w="54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2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8 586 </w:t>
            </w:r>
          </w:p>
        </w:tc>
        <w:tc>
          <w:tcPr>
            <w:tcW w:type="dxa" w:w="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8 731 </w:t>
            </w:r>
          </w:p>
        </w:tc>
        <w:tc>
          <w:tcPr>
            <w:tcW w:type="dxa" w:w="190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56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2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2019</w:t>
            </w:r>
          </w:p>
        </w:tc>
        <w:tc>
          <w:tcPr>
            <w:tcW w:type="dxa" w:w="129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6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0"/>
        <w:ind w:left="0" w:right="0"/>
      </w:pPr>
    </w:p>
    <w:p>
      <w:pPr>
        <w:sectPr>
          <w:pgSz w:w="11906" w:h="16838"/>
          <w:pgMar w:top="256" w:right="934" w:bottom="214" w:left="50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3490"/>
        <w:gridCol w:w="3490"/>
        <w:gridCol w:w="3490"/>
      </w:tblGrid>
      <w:tr>
        <w:trPr>
          <w:trHeight w:hRule="exact" w:val="234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Movements in plan assets</w:t>
            </w:r>
          </w:p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Fair value of plan assets at Jan. 1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8 731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9 786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1 149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Interest income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217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208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Remeasurement – return on plan assets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430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–355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Settlements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–943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–50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Employer contributions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188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Plan members contributions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Administrative expenses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–14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Benefit paid by the plan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–372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–352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138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309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Fair value of plan assets, Dec 31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8 586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8 731 </w:t>
            </w:r>
          </w:p>
        </w:tc>
      </w:tr>
      <w:tr>
        <w:trPr>
          <w:trHeight w:hRule="exact" w:val="512"/>
        </w:trPr>
        <w:tc>
          <w:tcPr>
            <w:tcW w:type="dxa" w:w="320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3206"/>
            </w:tblGrid>
            <w:tr>
              <w:trPr>
                <w:trHeight w:hRule="exact" w:val="356"/>
              </w:trPr>
              <w:tc>
                <w:tcPr>
                  <w:tcW w:type="dxa" w:w="277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94" w:after="0"/>
                    <w:ind w:left="58" w:right="288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The plan assets are allocated among the </w:t>
                  </w: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following geographic areas: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Europe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7 285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6 709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708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1 506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Rest of the world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593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516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8 586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8 731 </w:t>
            </w:r>
          </w:p>
        </w:tc>
      </w:tr>
      <w:tr>
        <w:trPr>
          <w:trHeight w:hRule="exact" w:val="372"/>
        </w:trPr>
        <w:tc>
          <w:tcPr>
            <w:tcW w:type="dxa" w:w="320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3206"/>
            </w:tblGrid>
            <w:tr>
              <w:trPr>
                <w:trHeight w:hRule="exact" w:val="216"/>
              </w:trPr>
              <w:tc>
                <w:tcPr>
                  <w:tcW w:type="dxa" w:w="199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26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Asset ceiling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Asset ceiling at Jan. 1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42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Remeasurements – asset ceiling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–44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Asset ceiling, Dec. 31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42</w:t>
            </w:r>
          </w:p>
        </w:tc>
      </w:tr>
      <w:tr>
        <w:trPr>
          <w:trHeight w:hRule="exact" w:val="510"/>
        </w:trPr>
        <w:tc>
          <w:tcPr>
            <w:tcW w:type="dxa" w:w="320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3206"/>
            </w:tblGrid>
            <w:tr>
              <w:trPr>
                <w:trHeight w:hRule="exact" w:val="354"/>
              </w:trPr>
              <w:tc>
                <w:tcPr>
                  <w:tcW w:type="dxa" w:w="261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92" w:after="0"/>
                    <w:ind w:left="58" w:right="576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Movement in present value of the </w:t>
                  </w: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obligations for defined benefits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9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9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Defined benefit obligations at Jan. 1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11 053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12 335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–1 338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 service cost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345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Past service cost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41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Interest expense (+)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269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248 </w:t>
            </w:r>
          </w:p>
        </w:tc>
      </w:tr>
      <w:tr>
        <w:trPr>
          <w:trHeight w:hRule="exact" w:val="40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Actuarial gains (–)/ losses (+) arising from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experience adjustments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</w:t>
            </w:r>
          </w:p>
        </w:tc>
      </w:tr>
      <w:tr>
        <w:trPr>
          <w:trHeight w:hRule="exact" w:val="40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Actuarial gains (–)/ losses (+) arising from financial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assumptions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1 232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–407 </w:t>
            </w:r>
          </w:p>
        </w:tc>
      </w:tr>
      <w:tr>
        <w:trPr>
          <w:trHeight w:hRule="exact" w:val="40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Actuarial gains (–)/ losses (+) arising from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demographic assumptions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–165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21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Settlements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–943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–51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Benefits paid from plan or company assets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–600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–586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165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411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437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Defined benefit obligations, Dec. 31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11 665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11 053 </w:t>
            </w:r>
          </w:p>
        </w:tc>
      </w:tr>
    </w:tbl>
    <w:p>
      <w:pPr>
        <w:autoSpaceDN w:val="0"/>
        <w:autoSpaceDE w:val="0"/>
        <w:widowControl/>
        <w:spacing w:line="180" w:lineRule="exact" w:before="152" w:after="0"/>
        <w:ind w:left="348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For continuing operations, remeasurements recognized in other comprehen-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sive income amounted to 626 (–149) and 14 (2) in profit and loss.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expects to pay 352 (304) in contributions to defined benefit plans in 2020.</w:t>
      </w:r>
    </w:p>
    <w:p>
      <w:pPr>
        <w:autoSpaceDN w:val="0"/>
        <w:tabs>
          <w:tab w:pos="746" w:val="left"/>
        </w:tabs>
        <w:autoSpaceDE w:val="0"/>
        <w:widowControl/>
        <w:spacing w:line="324" w:lineRule="exact" w:before="460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100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34" w:bottom="214" w:left="502" w:header="720" w:footer="720" w:gutter="0"/>
          <w:cols w:num="2" w:equalWidth="0">
            <w:col w:w="5394" w:space="0"/>
            <w:col w:w="50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490"/>
        <w:gridCol w:w="3490"/>
        <w:gridCol w:w="3490"/>
      </w:tblGrid>
      <w:tr>
        <w:trPr>
          <w:trHeight w:hRule="exact" w:val="234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Expenses recognized in the income statement</w:t>
            </w:r>
          </w:p>
        </w:tc>
        <w:tc>
          <w:tcPr>
            <w:tcW w:type="dxa" w:w="113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Europe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56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 service cost</w:t>
            </w:r>
          </w:p>
        </w:tc>
        <w:tc>
          <w:tcPr>
            <w:tcW w:type="dxa" w:w="11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3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North America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336</w:t>
            </w:r>
          </w:p>
        </w:tc>
        <w:tc>
          <w:tcPr>
            <w:tcW w:type="dxa" w:w="5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345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Past service cost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122" w:lineRule="exact" w:before="66" w:after="0"/>
              <w:ind w:left="3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Rest of the world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–52 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Net interest cost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52 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40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Employee contribution/ participant contribution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 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–23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Remeasurement of other long-term benefits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 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Administrative expenses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</w:t>
            </w:r>
          </w:p>
        </w:tc>
      </w:tr>
      <w:tr>
        <w:trPr>
          <w:trHeight w:hRule="exact" w:val="230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11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342 </w:t>
            </w:r>
          </w:p>
        </w:tc>
        <w:tc>
          <w:tcPr>
            <w:tcW w:type="dxa" w:w="5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418 </w:t>
            </w:r>
          </w:p>
        </w:tc>
      </w:tr>
    </w:tbl>
    <w:p>
      <w:pPr>
        <w:autoSpaceDN w:val="0"/>
        <w:autoSpaceDE w:val="0"/>
        <w:widowControl/>
        <w:spacing w:line="180" w:lineRule="exact" w:before="164" w:after="414"/>
        <w:ind w:left="142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total benefit expense for defined benefit plans amounted to 342 (418),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whereof 290 (379) have been charged to operating expenses and 52 (40)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financial expenses. Expenses related to defined contribution plans amounted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to 879 (743).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32" w:type="dxa"/>
      </w:tblPr>
      <w:tblGrid>
        <w:gridCol w:w="3490"/>
        <w:gridCol w:w="3490"/>
        <w:gridCol w:w="3490"/>
      </w:tblGrid>
      <w:tr>
        <w:trPr>
          <w:trHeight w:hRule="exact" w:val="376"/>
        </w:trPr>
        <w:tc>
          <w:tcPr>
            <w:tcW w:type="dxa" w:w="336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2" w:after="0"/>
              <w:ind w:left="56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Principal actuarial assumptions at the balance sheet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date (expressed as weighted averages in %)</w:t>
            </w:r>
          </w:p>
        </w:tc>
        <w:tc>
          <w:tcPr>
            <w:tcW w:type="dxa" w:w="90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6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4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6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242" w:lineRule="exact" w:before="0" w:after="2"/>
        <w:ind w:left="14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Discount 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490"/>
        <w:gridCol w:w="3490"/>
        <w:gridCol w:w="3490"/>
      </w:tblGrid>
      <w:tr>
        <w:trPr>
          <w:trHeight w:hRule="exact" w:val="224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Europe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1.32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2.24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2.98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3.28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Future salary increases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Europe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1.57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1.69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0.41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0.18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Medical cost trend rate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North America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7.01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7.01 </w:t>
            </w:r>
          </w:p>
        </w:tc>
      </w:tr>
    </w:tbl>
    <w:p>
      <w:pPr>
        <w:autoSpaceDN w:val="0"/>
        <w:autoSpaceDE w:val="0"/>
        <w:widowControl/>
        <w:spacing w:line="180" w:lineRule="exact" w:before="140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has identified discount rate, future salary increases, and mortality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primary actuarial assumptions for determining defined benefit obligations.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Changes in those actuarial assumptions affect the present value of the net obli-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gation. The discount rate is determined by reference to market yields at the bal-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ance sheet date using, if available, high quality corporate bonds (AAA or AA)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matching the duration of the pension obligations. In countries where corporate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bonds are not available, government bonds are used to determine the discount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rate. In Sweden in line with prior years, mortgage bonds are used for determin-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the discount rate. </w:t>
      </w:r>
    </w:p>
    <w:p>
      <w:pPr>
        <w:autoSpaceDN w:val="0"/>
        <w:autoSpaceDE w:val="0"/>
        <w:widowControl/>
        <w:spacing w:line="180" w:lineRule="exact" w:before="42" w:after="0"/>
        <w:ind w:left="14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Copco’s mortality assumptions are set by country, based on the most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recent mortality studies that are available. Where possible, generational mor-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tality assumptions are used, meaning that they include expected improvements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life expectancy over time.</w:t>
      </w:r>
    </w:p>
    <w:p>
      <w:pPr>
        <w:autoSpaceDN w:val="0"/>
        <w:autoSpaceDE w:val="0"/>
        <w:widowControl/>
        <w:spacing w:line="180" w:lineRule="exact" w:before="40" w:after="196"/>
        <w:ind w:left="142" w:right="92" w:firstLine="170"/>
        <w:jc w:val="both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table below shows the sensitivity analysis for discount rate and increase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life expectancy and describes the potential effect on the present value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defined pension obligation.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490"/>
        <w:gridCol w:w="3490"/>
        <w:gridCol w:w="3490"/>
      </w:tblGrid>
      <w:tr>
        <w:trPr>
          <w:trHeight w:hRule="exact" w:val="376"/>
        </w:trPr>
        <w:tc>
          <w:tcPr>
            <w:tcW w:type="dxa" w:w="284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Sensitivity analysis</w:t>
            </w:r>
          </w:p>
        </w:tc>
        <w:tc>
          <w:tcPr>
            <w:tcW w:type="dxa" w:w="136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78" w:after="0"/>
              <w:ind w:left="0" w:right="2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Europe</w:t>
            </w:r>
          </w:p>
        </w:tc>
        <w:tc>
          <w:tcPr>
            <w:tcW w:type="dxa" w:w="70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140" w:lineRule="exact" w:before="86" w:after="0"/>
              <w:ind w:left="196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North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America</w:t>
            </w:r>
          </w:p>
        </w:tc>
      </w:tr>
      <w:tr>
        <w:trPr>
          <w:trHeight w:hRule="exact" w:val="232"/>
        </w:trPr>
        <w:tc>
          <w:tcPr>
            <w:tcW w:type="dxa" w:w="284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Change in discount rate +0.5%</w:t>
            </w:r>
          </w:p>
        </w:tc>
        <w:tc>
          <w:tcPr>
            <w:tcW w:type="dxa" w:w="13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–784 </w:t>
            </w:r>
          </w:p>
        </w:tc>
        <w:tc>
          <w:tcPr>
            <w:tcW w:type="dxa" w:w="7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–38 </w:t>
            </w:r>
          </w:p>
        </w:tc>
      </w:tr>
      <w:tr>
        <w:trPr>
          <w:trHeight w:hRule="exact" w:val="234"/>
        </w:trPr>
        <w:tc>
          <w:tcPr>
            <w:tcW w:type="dxa" w:w="2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Change in discount rate –0.5%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882 </w:t>
            </w:r>
          </w:p>
        </w:tc>
        <w:tc>
          <w:tcPr>
            <w:tcW w:type="dxa" w:w="7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40 </w:t>
            </w:r>
          </w:p>
        </w:tc>
      </w:tr>
      <w:tr>
        <w:trPr>
          <w:trHeight w:hRule="exact" w:val="212"/>
        </w:trPr>
        <w:tc>
          <w:tcPr>
            <w:tcW w:type="dxa" w:w="28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Increase in life expectancy, +1 year</w:t>
            </w:r>
          </w:p>
        </w:tc>
        <w:tc>
          <w:tcPr>
            <w:tcW w:type="dxa" w:w="13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388 </w:t>
            </w:r>
          </w:p>
        </w:tc>
        <w:tc>
          <w:tcPr>
            <w:tcW w:type="dxa" w:w="7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56" w:right="934" w:bottom="214" w:left="502" w:header="720" w:footer="720" w:gutter="0"/>
          <w:cols w:num="2" w:equalWidth="0">
            <w:col w:w="5394" w:space="0"/>
            <w:col w:w="50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370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5"/>
        <w:gridCol w:w="5235"/>
      </w:tblGrid>
      <w:tr>
        <w:trPr>
          <w:trHeight w:hRule="exact" w:val="34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23.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Employee benefits,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8"/>
        <w:ind w:left="0" w:right="0"/>
      </w:pPr>
    </w:p>
    <w:p>
      <w:pPr>
        <w:sectPr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Share value based incentive programs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2015–2018, the Annual General Meeting decided on performance-based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personnel stock option programs based on a proposal from the Board on 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option program for the respective years. In 2019, the Annual General Meeting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decided on a performance-based personnel stock option program for 2019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similar to the 2015–2018 programs. </w:t>
      </w:r>
    </w:p>
    <w:p>
      <w:pPr>
        <w:autoSpaceDN w:val="0"/>
        <w:autoSpaceDE w:val="0"/>
        <w:widowControl/>
        <w:spacing w:line="178" w:lineRule="exact" w:before="196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Option programs 2015–2019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the Annual General Meeting 2015–2019 respectively, it was decided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implement performance-based personnel stock option programs. The decision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grant options was made in April each year and the options were issued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March the following year (issue date). The number of options issued for each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program year depended on the value creation in the Group, measured as Eco-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nomic Value Added (EVA), for the respective program year. For the 2019 option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program, the number of options varies on a linear basis within a preset EVA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interval. The size of the plan and the limits of the interval have been established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by the Board and have been approved by the Annual General Meeting and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compatible with the long-term business plan of the Group.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connection to the issue, the exercise price was calculated as 110%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average trading price for series A shares during a ten-day period following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date of the publishing of the fourth quarter report. The options were issued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without compensation paid by the employee and the options remain the prop-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erty of the employee only to the extent that they are exercisable at the time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employment is terminated. The 2015 program has a term of five years from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grant date whereas the 2016–2019 programs have a term of seven years.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options in the 2014–2019 programs are not transferable and become exercis-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able at 100% three years after grant.</w:t>
      </w:r>
    </w:p>
    <w:p>
      <w:pPr>
        <w:autoSpaceDN w:val="0"/>
        <w:autoSpaceDE w:val="0"/>
        <w:widowControl/>
        <w:spacing w:line="180" w:lineRule="exact" w:before="42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2015–2019 programs include a requirement for senior executives (31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total) to purchase Atlas Copco A shares for 10% of their gross base salary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order to be granted options. A lower amount of investment will reduce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number of options proportionately. Further, senior executives who have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invested in Atlas Copco A shares will have the option to purchase one matching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share per each share purchased at a price equal to 75% of the average trading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price for series A shares during a ten-day period following the date of the pub-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lishing of the fourth quarter report. This right applies from three years after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grant until the expiration of the stock option program.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Board had the right to decide to implement an alternative incentive solu-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 (SARs) for key persons in such countries where the grant of personnel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options was not feasible.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2015–2018 programs, the options may, on request by an optionee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Sweden, be settled by the Company paying cash equal to the excess of the clos-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ing price of the shares over the exercise price on the exercise day, less any admin-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istrative fees. Due to this choice of settlement by the Swedish employees, these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options are classified for accounting purposes as cash-settled in accordance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with IFRS 2.</w:t>
      </w:r>
    </w:p>
    <w:p>
      <w:pPr>
        <w:autoSpaceDN w:val="0"/>
        <w:autoSpaceDE w:val="0"/>
        <w:widowControl/>
        <w:spacing w:line="260" w:lineRule="exact" w:before="478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Timeline 2019 option plan 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 w:num="2" w:equalWidth="0">
            <w:col w:w="5046" w:space="0"/>
            <w:col w:w="54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74"/>
        <w:ind w:left="150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Black-Scholes model is used to calculate the fair value of the options/SARs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programs at issue date. For the programs in 2018 and 2019, the fair value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options/SARs was based on the following assumptions: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.9999999999991" w:type="dxa"/>
      </w:tblPr>
      <w:tblGrid>
        <w:gridCol w:w="3490"/>
        <w:gridCol w:w="3490"/>
        <w:gridCol w:w="3490"/>
      </w:tblGrid>
      <w:tr>
        <w:trPr>
          <w:trHeight w:hRule="exact" w:val="374"/>
        </w:trPr>
        <w:tc>
          <w:tcPr>
            <w:tcW w:type="dxa" w:w="207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Financial income and expenses</w:t>
            </w:r>
          </w:p>
        </w:tc>
        <w:tc>
          <w:tcPr>
            <w:tcW w:type="dxa" w:w="141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2" w:after="0"/>
              <w:ind w:left="432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Program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(Dec. 31, 2019)</w:t>
            </w:r>
          </w:p>
        </w:tc>
        <w:tc>
          <w:tcPr>
            <w:tcW w:type="dxa" w:w="14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2" w:after="0"/>
              <w:ind w:left="432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2018 Program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(at issue date)</w:t>
            </w:r>
          </w:p>
        </w:tc>
      </w:tr>
      <w:tr>
        <w:trPr>
          <w:trHeight w:hRule="exact" w:val="234"/>
        </w:trPr>
        <w:tc>
          <w:tcPr>
            <w:tcW w:type="dxa" w:w="20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Expected exercise price</w:t>
            </w:r>
          </w:p>
        </w:tc>
        <w:tc>
          <w:tcPr>
            <w:tcW w:type="dxa" w:w="1418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SEK 411/280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1) </w:t>
            </w:r>
          </w:p>
        </w:tc>
        <w:tc>
          <w:tcPr>
            <w:tcW w:type="dxa" w:w="14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SEK 264/180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 2)</w:t>
            </w:r>
          </w:p>
        </w:tc>
      </w:tr>
      <w:tr>
        <w:trPr>
          <w:trHeight w:hRule="exact" w:val="232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Expected volatility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30%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30%</w:t>
            </w:r>
          </w:p>
        </w:tc>
      </w:tr>
      <w:tr>
        <w:trPr>
          <w:trHeight w:hRule="exact" w:val="234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Expected options life (years)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4.6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4.4</w:t>
            </w:r>
          </w:p>
        </w:tc>
      </w:tr>
      <w:tr>
        <w:trPr>
          <w:trHeight w:hRule="exact" w:val="232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Expected share price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SEK 373.60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SEK 275.60</w:t>
            </w:r>
          </w:p>
        </w:tc>
      </w:tr>
      <w:tr>
        <w:trPr>
          <w:trHeight w:hRule="exact" w:val="232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Expected dividend (growth)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SEK 6.3 (6%)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SEK 6.3 (6%)</w:t>
            </w:r>
          </w:p>
        </w:tc>
      </w:tr>
      <w:tr>
        <w:trPr>
          <w:trHeight w:hRule="exact" w:val="234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Risk free interest rate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1.00%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1.00%</w:t>
            </w:r>
          </w:p>
        </w:tc>
      </w:tr>
      <w:tr>
        <w:trPr>
          <w:trHeight w:hRule="exact" w:val="234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Expected average grant value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8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SEK 66.90/111.90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3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SEK 58.70/92.80</w:t>
            </w:r>
          </w:p>
        </w:tc>
      </w:tr>
      <w:tr>
        <w:trPr>
          <w:trHeight w:hRule="exact" w:val="232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Maximum number of options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4 081 165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2 915 027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3)</w:t>
            </w:r>
          </w:p>
        </w:tc>
      </w:tr>
      <w:tr>
        <w:trPr>
          <w:trHeight w:hRule="exact" w:val="232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of which forfeited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21 259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79 865</w:t>
            </w:r>
          </w:p>
        </w:tc>
      </w:tr>
      <w:tr>
        <w:trPr>
          <w:trHeight w:hRule="exact" w:val="234"/>
        </w:trPr>
        <w:tc>
          <w:tcPr>
            <w:tcW w:type="dxa" w:w="20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Number of matching shares</w:t>
            </w:r>
          </w:p>
        </w:tc>
        <w:tc>
          <w:tcPr>
            <w:tcW w:type="dxa" w:w="1418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27 622 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41 616</w:t>
            </w:r>
          </w:p>
        </w:tc>
      </w:tr>
    </w:tbl>
    <w:p>
      <w:pPr>
        <w:autoSpaceDN w:val="0"/>
        <w:autoSpaceDE w:val="0"/>
        <w:widowControl/>
        <w:spacing w:line="190" w:lineRule="exact" w:before="124" w:after="0"/>
        <w:ind w:left="15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Matching shares for senior executives. </w:t>
      </w:r>
    </w:p>
    <w:p>
      <w:pPr>
        <w:autoSpaceDN w:val="0"/>
        <w:autoSpaceDE w:val="0"/>
        <w:widowControl/>
        <w:spacing w:line="190" w:lineRule="exact" w:before="0" w:after="0"/>
        <w:ind w:left="15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2)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Actual. </w:t>
      </w:r>
    </w:p>
    <w:p>
      <w:pPr>
        <w:autoSpaceDN w:val="0"/>
        <w:autoSpaceDE w:val="0"/>
        <w:widowControl/>
        <w:spacing w:line="190" w:lineRule="exact" w:before="0" w:after="0"/>
        <w:ind w:left="15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3)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Adjusted for the effect of the distribution of Epiroc </w:t>
      </w:r>
    </w:p>
    <w:p>
      <w:pPr>
        <w:autoSpaceDN w:val="0"/>
        <w:autoSpaceDE w:val="0"/>
        <w:widowControl/>
        <w:spacing w:line="180" w:lineRule="exact" w:before="168" w:after="0"/>
        <w:ind w:left="150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expected volatility has been determined by analyzing the historic develop-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 of the Atlas Copco A share price as well as other shares on the stock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market.</w:t>
      </w:r>
    </w:p>
    <w:p>
      <w:pPr>
        <w:autoSpaceDN w:val="0"/>
        <w:autoSpaceDE w:val="0"/>
        <w:widowControl/>
        <w:spacing w:line="180" w:lineRule="exact" w:before="40" w:after="0"/>
        <w:ind w:left="150" w:right="576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When determining the expected option life, assumptions have been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made regarding the expected exercising behavior of different categories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optionees.</w:t>
      </w:r>
    </w:p>
    <w:p>
      <w:pPr>
        <w:autoSpaceDN w:val="0"/>
        <w:autoSpaceDE w:val="0"/>
        <w:widowControl/>
        <w:spacing w:line="180" w:lineRule="exact" w:before="180" w:after="74"/>
        <w:ind w:left="150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stock options in the 2015–2019 programs, the fair value is recognized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 expense over the following vesting periods: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.9999999999991" w:type="dxa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rPr>
          <w:trHeight w:hRule="exact" w:val="236"/>
        </w:trPr>
        <w:tc>
          <w:tcPr>
            <w:tcW w:type="dxa" w:w="96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Program</w:t>
            </w:r>
          </w:p>
        </w:tc>
        <w:tc>
          <w:tcPr>
            <w:tcW w:type="dxa" w:w="1960"/>
            <w:gridSpan w:val="4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Vesting period</w:t>
            </w:r>
          </w:p>
        </w:tc>
        <w:tc>
          <w:tcPr>
            <w:tcW w:type="dxa" w:w="1988"/>
            <w:gridSpan w:val="4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Exercise period</w:t>
            </w:r>
          </w:p>
        </w:tc>
      </w:tr>
      <w:tr>
        <w:trPr>
          <w:trHeight w:hRule="exact" w:val="216"/>
        </w:trPr>
        <w:tc>
          <w:tcPr>
            <w:tcW w:type="dxa" w:w="96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Stock options</w:t>
            </w:r>
          </w:p>
        </w:tc>
        <w:tc>
          <w:tcPr>
            <w:tcW w:type="dxa" w:w="1362"/>
            <w:gridSpan w:val="3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40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From </w:t>
            </w:r>
          </w:p>
        </w:tc>
        <w:tc>
          <w:tcPr>
            <w:tcW w:type="dxa" w:w="598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</w:t>
            </w:r>
          </w:p>
        </w:tc>
        <w:tc>
          <w:tcPr>
            <w:tcW w:type="dxa" w:w="1380"/>
            <w:gridSpan w:val="3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41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From </w:t>
            </w:r>
          </w:p>
        </w:tc>
        <w:tc>
          <w:tcPr>
            <w:tcW w:type="dxa" w:w="60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</w:t>
            </w:r>
          </w:p>
        </w:tc>
      </w:tr>
      <w:tr>
        <w:trPr>
          <w:trHeight w:hRule="exact" w:val="234"/>
        </w:trPr>
        <w:tc>
          <w:tcPr>
            <w:tcW w:type="dxa" w:w="9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92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2015</w:t>
            </w:r>
          </w:p>
        </w:tc>
        <w:tc>
          <w:tcPr>
            <w:tcW w:type="dxa" w:w="1036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2018</w:t>
            </w:r>
          </w:p>
        </w:tc>
        <w:tc>
          <w:tcPr>
            <w:tcW w:type="dxa" w:w="9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2018</w:t>
            </w:r>
          </w:p>
        </w:tc>
        <w:tc>
          <w:tcPr>
            <w:tcW w:type="dxa" w:w="1044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2020</w:t>
            </w:r>
          </w:p>
        </w:tc>
      </w:tr>
      <w:tr>
        <w:trPr>
          <w:trHeight w:hRule="exact" w:val="234"/>
        </w:trPr>
        <w:tc>
          <w:tcPr>
            <w:tcW w:type="dxa" w:w="9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92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2016</w:t>
            </w:r>
          </w:p>
        </w:tc>
        <w:tc>
          <w:tcPr>
            <w:tcW w:type="dxa" w:w="1036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2019</w:t>
            </w:r>
          </w:p>
        </w:tc>
        <w:tc>
          <w:tcPr>
            <w:tcW w:type="dxa" w:w="9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2019</w:t>
            </w:r>
          </w:p>
        </w:tc>
        <w:tc>
          <w:tcPr>
            <w:tcW w:type="dxa" w:w="1044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2023</w:t>
            </w:r>
          </w:p>
        </w:tc>
      </w:tr>
      <w:tr>
        <w:trPr>
          <w:trHeight w:hRule="exact" w:val="232"/>
        </w:trPr>
        <w:tc>
          <w:tcPr>
            <w:tcW w:type="dxa" w:w="9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92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2017</w:t>
            </w:r>
          </w:p>
        </w:tc>
        <w:tc>
          <w:tcPr>
            <w:tcW w:type="dxa" w:w="1036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2020</w:t>
            </w:r>
          </w:p>
        </w:tc>
        <w:tc>
          <w:tcPr>
            <w:tcW w:type="dxa" w:w="9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2020</w:t>
            </w:r>
          </w:p>
        </w:tc>
        <w:tc>
          <w:tcPr>
            <w:tcW w:type="dxa" w:w="1044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2024</w:t>
            </w:r>
          </w:p>
        </w:tc>
      </w:tr>
      <w:tr>
        <w:trPr>
          <w:trHeight w:hRule="exact" w:val="232"/>
        </w:trPr>
        <w:tc>
          <w:tcPr>
            <w:tcW w:type="dxa" w:w="9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92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2018</w:t>
            </w:r>
          </w:p>
        </w:tc>
        <w:tc>
          <w:tcPr>
            <w:tcW w:type="dxa" w:w="1036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2021</w:t>
            </w:r>
          </w:p>
        </w:tc>
        <w:tc>
          <w:tcPr>
            <w:tcW w:type="dxa" w:w="9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May 2021</w:t>
            </w:r>
          </w:p>
        </w:tc>
        <w:tc>
          <w:tcPr>
            <w:tcW w:type="dxa" w:w="1044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April 2025</w:t>
            </w:r>
          </w:p>
        </w:tc>
      </w:tr>
      <w:tr>
        <w:trPr>
          <w:trHeight w:hRule="exact" w:val="234"/>
        </w:trPr>
        <w:tc>
          <w:tcPr>
            <w:tcW w:type="dxa" w:w="96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2019</w:t>
            </w:r>
          </w:p>
        </w:tc>
        <w:tc>
          <w:tcPr>
            <w:tcW w:type="dxa" w:w="1106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May 2019 </w:t>
            </w:r>
          </w:p>
        </w:tc>
        <w:tc>
          <w:tcPr>
            <w:tcW w:type="dxa" w:w="854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5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April 2022 </w:t>
            </w:r>
          </w:p>
        </w:tc>
        <w:tc>
          <w:tcPr>
            <w:tcW w:type="dxa" w:w="112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May 2022 </w:t>
            </w:r>
          </w:p>
        </w:tc>
        <w:tc>
          <w:tcPr>
            <w:tcW w:type="dxa" w:w="86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5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April 2026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1086"/>
        <w:ind w:left="150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2019 program, a new valuation of the fair value has been made and will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be made at each reporting date until the issue date.</w:t>
      </w:r>
    </w:p>
    <w:p>
      <w:pPr>
        <w:sectPr>
          <w:type w:val="nextColumn"/>
          <w:pgSz w:w="11906" w:h="16838"/>
          <w:pgMar w:top="256" w:right="480" w:bottom="214" w:left="956" w:header="720" w:footer="720" w:gutter="0"/>
          <w:cols w:num="2" w:equalWidth="0">
            <w:col w:w="5046" w:space="0"/>
            <w:col w:w="5423" w:space="0"/>
          </w:cols>
          <w:docGrid w:linePitch="360"/>
        </w:sectPr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416"/>
        </w:trPr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" w:after="0"/>
              <w:ind w:left="0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Annual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General Meeting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Information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of grant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" w:after="0"/>
              <w:ind w:left="0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Senior executives’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own investments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" w:after="0"/>
              <w:ind w:left="268" w:right="288" w:firstLine="6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Exercise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price set</w:t>
            </w:r>
          </w:p>
        </w:tc>
        <w:tc>
          <w:tcPr>
            <w:tcW w:type="dxa" w:w="2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" w:after="0"/>
              <w:ind w:left="366" w:right="187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Issue of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options</w:t>
            </w:r>
          </w:p>
        </w:tc>
        <w:tc>
          <w:tcPr>
            <w:tcW w:type="dxa" w:w="2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8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Plan expires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96"/>
        <w:gridCol w:w="1496"/>
        <w:gridCol w:w="1496"/>
        <w:gridCol w:w="1496"/>
        <w:gridCol w:w="1496"/>
        <w:gridCol w:w="1496"/>
        <w:gridCol w:w="1496"/>
      </w:tblGrid>
      <w:tr>
        <w:trPr>
          <w:trHeight w:hRule="exact" w:val="282"/>
        </w:trPr>
        <w:tc>
          <w:tcPr>
            <w:tcW w:type="dxa" w:w="1894"/>
            <w:gridSpan w:val="2"/>
            <w:tcBorders>
              <w:start w:sz="2.0" w:val="single" w:color="#000001"/>
              <w:top w:sz="2.0" w:val="single" w:color="#000001"/>
              <w:end w:sz="2.0" w:val="single" w:color="#000001"/>
              <w:bottom w:sz="2.0" w:val="single" w:color="#000001"/>
            </w:tcBorders>
            <w:shd w:fill="f4f2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336"/>
            <w:gridSpan w:val="4"/>
            <w:tcBorders>
              <w:start w:sz="2.0" w:val="single" w:color="#000001"/>
              <w:top w:sz="2.0" w:val="single" w:color="#000001"/>
              <w:end w:sz="2.0" w:val="single" w:color="#000001"/>
              <w:bottom w:sz="2.0" w:val="single" w:color="#000001"/>
            </w:tcBorders>
            <w:shd w:fill="c4c6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Vesting period</w:t>
            </w:r>
          </w:p>
        </w:tc>
        <w:tc>
          <w:tcPr>
            <w:tcW w:type="dxa" w:w="2834"/>
            <w:tcBorders>
              <w:start w:sz="2.0" w:val="single" w:color="#000001"/>
              <w:top w:sz="2.0" w:val="single" w:color="#000001"/>
              <w:end w:sz="2.0" w:val="single" w:color="#000001"/>
              <w:bottom w:sz="2.0" w:val="single" w:color="#000001"/>
            </w:tcBorders>
            <w:shd w:fill="fdc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Options and matching shares exercisable</w:t>
            </w:r>
          </w:p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hRule="exact" w:val="239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24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Apr. 2019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May 2019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Nov. 2019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Feb. 2020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33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Mar. 2020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May 1, 2022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April 30, 2026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5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101</w:t>
            </w:r>
          </w:p>
        </w:tc>
      </w:tr>
      <w:tr>
        <w:trPr>
          <w:trHeight w:hRule="exact" w:val="2368"/>
        </w:trPr>
        <w:tc>
          <w:tcPr>
            <w:tcW w:type="dxa" w:w="1309"/>
            <w:vMerge/>
            <w:tcBorders/>
          </w:tcPr>
          <w:p/>
        </w:tc>
        <w:tc>
          <w:tcPr>
            <w:tcW w:type="dxa" w:w="1309"/>
            <w:vMerge/>
            <w:tcBorders/>
          </w:tcPr>
          <w:p/>
        </w:tc>
        <w:tc>
          <w:tcPr>
            <w:tcW w:type="dxa" w:w="1309"/>
            <w:vMerge/>
            <w:tcBorders/>
          </w:tcPr>
          <w:p/>
        </w:tc>
        <w:tc>
          <w:tcPr>
            <w:tcW w:type="dxa" w:w="1309"/>
            <w:vMerge/>
            <w:tcBorders/>
          </w:tcPr>
          <w:p/>
        </w:tc>
        <w:tc>
          <w:tcPr>
            <w:tcW w:type="dxa" w:w="1309"/>
            <w:vMerge/>
            <w:tcBorders/>
          </w:tcPr>
          <w:p/>
        </w:tc>
        <w:tc>
          <w:tcPr>
            <w:tcW w:type="dxa" w:w="1309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156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13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234"/>
        <w:gridCol w:w="5234"/>
      </w:tblGrid>
      <w:tr>
        <w:trPr>
          <w:trHeight w:hRule="exact" w:val="34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23.</w:t>
            </w:r>
          </w:p>
        </w:tc>
        <w:tc>
          <w:tcPr>
            <w:tcW w:type="dxa" w:w="97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Employee benefits,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6"/>
        <w:ind w:left="0" w:right="0"/>
      </w:pPr>
    </w:p>
    <w:p>
      <w:pPr>
        <w:sectPr>
          <w:pgSz w:w="11906" w:h="16838"/>
          <w:pgMar w:top="256" w:right="936" w:bottom="214" w:left="5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SARs and the options classified as cash-settled, the fair value is recognized 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 expense over the same vesting period; the fair value is, however, remeasured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each reporting date and changes in the fair value after the end of the vesting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period continue to be recognized as a personnel expense.</w:t>
      </w:r>
    </w:p>
    <w:p>
      <w:pPr>
        <w:autoSpaceDN w:val="0"/>
        <w:autoSpaceDE w:val="0"/>
        <w:widowControl/>
        <w:spacing w:line="180" w:lineRule="exact" w:before="40" w:after="0"/>
        <w:ind w:left="34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accordance with IFRS 2, the expense in 2019 for all share-based incentive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programs, excluding social costs, amounted to 525 (73) of which 135 (101) refer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equity-settled options. The related costs for social security contributions are </w:t>
      </w:r>
    </w:p>
    <w:p>
      <w:pPr>
        <w:sectPr>
          <w:type w:val="continuous"/>
          <w:pgSz w:w="11906" w:h="16838"/>
          <w:pgMar w:top="256" w:right="936" w:bottom="214" w:left="502" w:header="720" w:footer="720" w:gutter="0"/>
          <w:cols w:num="2" w:equalWidth="0">
            <w:col w:w="5405" w:space="0"/>
            <w:col w:w="506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30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accounted for in accordance with the statement from the Swedish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Reporting Board (UFR 7) and are classified as personnel expenses.</w:t>
      </w:r>
    </w:p>
    <w:p>
      <w:pPr>
        <w:autoSpaceDN w:val="0"/>
        <w:autoSpaceDE w:val="0"/>
        <w:widowControl/>
        <w:spacing w:line="180" w:lineRule="exact" w:before="40" w:after="314"/>
        <w:ind w:left="130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balance sheet, the provision for share appreciation rights and stock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options classified as cash-settled as of December 31 amounted to 264 (120).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Atlas Copco shares are held by the Parent Company in order to cover commit-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ments under the programs 2015–2019, see also note 20. </w:t>
      </w:r>
    </w:p>
    <w:p>
      <w:pPr>
        <w:sectPr>
          <w:type w:val="nextColumn"/>
          <w:pgSz w:w="11906" w:h="16838"/>
          <w:pgMar w:top="256" w:right="936" w:bottom="214" w:left="502" w:header="720" w:footer="720" w:gutter="0"/>
          <w:cols w:num="2" w:equalWidth="0">
            <w:col w:w="5405" w:space="0"/>
            <w:col w:w="5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12"/>
        </w:trPr>
        <w:tc>
          <w:tcPr>
            <w:tcW w:type="dxa" w:w="3130"/>
            <w:gridSpan w:val="2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Summary of share value based incentive programs</w:t>
            </w:r>
          </w:p>
        </w:tc>
        <w:tc>
          <w:tcPr>
            <w:tcW w:type="dxa" w:w="132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140" w:lineRule="exact" w:before="286" w:after="0"/>
              <w:ind w:left="214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Initial number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of options</w:t>
            </w:r>
          </w:p>
        </w:tc>
        <w:tc>
          <w:tcPr>
            <w:tcW w:type="dxa" w:w="122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2" w:val="left"/>
              </w:tabs>
              <w:autoSpaceDE w:val="0"/>
              <w:widowControl/>
              <w:spacing w:line="140" w:lineRule="exact" w:before="286" w:after="0"/>
              <w:ind w:left="336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Expiration </w:t>
            </w:r>
            <w:r>
              <w:br/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date</w:t>
            </w:r>
          </w:p>
        </w:tc>
        <w:tc>
          <w:tcPr>
            <w:tcW w:type="dxa" w:w="114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</w:tabs>
              <w:autoSpaceDE w:val="0"/>
              <w:widowControl/>
              <w:spacing w:line="140" w:lineRule="exact" w:before="286" w:after="0"/>
              <w:ind w:left="334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Exercise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price, SEK</w:t>
            </w:r>
          </w:p>
        </w:tc>
        <w:tc>
          <w:tcPr>
            <w:tcW w:type="dxa" w:w="90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86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Type of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share</w:t>
            </w:r>
          </w:p>
        </w:tc>
        <w:tc>
          <w:tcPr>
            <w:tcW w:type="dxa" w:w="124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6" w:val="left"/>
              </w:tabs>
              <w:autoSpaceDE w:val="0"/>
              <w:widowControl/>
              <w:spacing w:line="140" w:lineRule="exact" w:before="286" w:after="0"/>
              <w:ind w:left="230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Fair value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on grant date</w:t>
            </w:r>
          </w:p>
        </w:tc>
        <w:tc>
          <w:tcPr>
            <w:tcW w:type="dxa" w:w="1142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140" w:lineRule="exact" w:before="286" w:after="0"/>
              <w:ind w:left="27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Intrinsic value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for vested SARs</w:t>
            </w:r>
          </w:p>
        </w:tc>
      </w:tr>
      <w:tr>
        <w:trPr>
          <w:trHeight w:hRule="exact" w:val="364"/>
        </w:trPr>
        <w:tc>
          <w:tcPr>
            <w:tcW w:type="dxa" w:w="131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Program</w:t>
            </w:r>
          </w:p>
        </w:tc>
        <w:tc>
          <w:tcPr>
            <w:tcW w:type="dxa" w:w="18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4" w:after="0"/>
              <w:ind w:left="720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Initial number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of employees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0" w:after="2"/>
        <w:ind w:left="34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Stock options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24"/>
        </w:trPr>
        <w:tc>
          <w:tcPr>
            <w:tcW w:type="dxa" w:w="14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2013</w:t>
            </w:r>
          </w:p>
        </w:tc>
        <w:tc>
          <w:tcPr>
            <w:tcW w:type="dxa" w:w="17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250</w:t>
            </w:r>
          </w:p>
        </w:tc>
        <w:tc>
          <w:tcPr>
            <w:tcW w:type="dxa" w:w="1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3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10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14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8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14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263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5 100 614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19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199.66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52.90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14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254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3 430 049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20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144.14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33.90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14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256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7 279 231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23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230.18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66.70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14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262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3 046 532 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24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286.81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64.20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14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269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2 401 107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25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264.00</w:t>
            </w:r>
          </w:p>
        </w:tc>
        <w:tc>
          <w:tcPr>
            <w:tcW w:type="dxa" w:w="10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9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58.70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244" w:lineRule="exact" w:before="106" w:after="2"/>
        <w:ind w:left="34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Matching shares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22"/>
        </w:trPr>
        <w:tc>
          <w:tcPr>
            <w:tcW w:type="dxa" w:w="14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2013</w:t>
            </w:r>
          </w:p>
        </w:tc>
        <w:tc>
          <w:tcPr>
            <w:tcW w:type="dxa" w:w="17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44 704</w:t>
            </w:r>
          </w:p>
        </w:tc>
        <w:tc>
          <w:tcPr>
            <w:tcW w:type="dxa" w:w="13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18</w:t>
            </w:r>
          </w:p>
        </w:tc>
        <w:tc>
          <w:tcPr>
            <w:tcW w:type="dxa" w:w="1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128.91</w:t>
            </w:r>
          </w:p>
        </w:tc>
        <w:tc>
          <w:tcPr>
            <w:tcW w:type="dxa" w:w="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58.00</w:t>
            </w:r>
          </w:p>
        </w:tc>
        <w:tc>
          <w:tcPr>
            <w:tcW w:type="dxa" w:w="8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14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53 259</w:t>
            </w:r>
          </w:p>
        </w:tc>
        <w:tc>
          <w:tcPr>
            <w:tcW w:type="dxa" w:w="13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19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136.46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96.30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14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29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52 357</w:t>
            </w:r>
          </w:p>
        </w:tc>
        <w:tc>
          <w:tcPr>
            <w:tcW w:type="dxa" w:w="13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20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98.54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63.20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14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27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41 048</w:t>
            </w:r>
          </w:p>
        </w:tc>
        <w:tc>
          <w:tcPr>
            <w:tcW w:type="dxa" w:w="13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23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157.38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106.20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14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34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36 743</w:t>
            </w:r>
          </w:p>
        </w:tc>
        <w:tc>
          <w:tcPr>
            <w:tcW w:type="dxa" w:w="13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24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195.62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108.40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14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29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41 616</w:t>
            </w:r>
          </w:p>
        </w:tc>
        <w:tc>
          <w:tcPr>
            <w:tcW w:type="dxa" w:w="13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25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180.00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3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92.80</w:t>
            </w:r>
          </w:p>
        </w:tc>
        <w:tc>
          <w:tcPr>
            <w:tcW w:type="dxa" w:w="8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242" w:lineRule="exact" w:before="108" w:after="2"/>
        <w:ind w:left="34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Share appreciation rights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24"/>
        </w:trPr>
        <w:tc>
          <w:tcPr>
            <w:tcW w:type="dxa" w:w="20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2013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58</w:t>
            </w:r>
          </w:p>
        </w:tc>
        <w:tc>
          <w:tcPr>
            <w:tcW w:type="dxa" w:w="12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10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N/a</w:t>
            </w:r>
          </w:p>
        </w:tc>
        <w:tc>
          <w:tcPr>
            <w:tcW w:type="dxa" w:w="122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59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1 014 107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19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199.66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2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173.94 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64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748 096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20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144.14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2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229.46 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64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1 586 550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23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230.18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2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143.42 </w:t>
            </w:r>
          </w:p>
        </w:tc>
      </w:tr>
      <w:tr>
        <w:trPr>
          <w:trHeight w:hRule="exact" w:val="234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61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606 994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24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286.81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2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20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57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434 055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Apr. 30, 25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264.00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2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508"/>
        </w:trPr>
        <w:tc>
          <w:tcPr>
            <w:tcW w:type="dxa" w:w="201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Number of options/rights 2019</w:t>
            </w:r>
          </w:p>
        </w:tc>
        <w:tc>
          <w:tcPr>
            <w:tcW w:type="dxa" w:w="118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140" w:lineRule="exact" w:before="556" w:after="0"/>
              <w:ind w:left="19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Outstanding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Jan. 1</w:t>
            </w:r>
          </w:p>
        </w:tc>
        <w:tc>
          <w:tcPr>
            <w:tcW w:type="dxa" w:w="120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Exercised</w:t>
            </w:r>
          </w:p>
        </w:tc>
        <w:tc>
          <w:tcPr>
            <w:tcW w:type="dxa" w:w="116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56" w:after="0"/>
              <w:ind w:left="288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Expired/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forfeited</w:t>
            </w:r>
          </w:p>
        </w:tc>
        <w:tc>
          <w:tcPr>
            <w:tcW w:type="dxa" w:w="112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140" w:lineRule="exact" w:before="556" w:after="0"/>
              <w:ind w:left="226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Outstanding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Dec. 31</w:t>
            </w:r>
          </w:p>
        </w:tc>
        <w:tc>
          <w:tcPr>
            <w:tcW w:type="dxa" w:w="108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</w:tabs>
              <w:autoSpaceDE w:val="0"/>
              <w:widowControl/>
              <w:spacing w:line="140" w:lineRule="exact" w:before="536" w:after="0"/>
              <w:ind w:left="186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2"/>
              </w:rPr>
              <w:t xml:space="preserve">–of which </w:t>
            </w: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2"/>
              </w:rPr>
              <w:t>exercisable</w:t>
            </w:r>
          </w:p>
        </w:tc>
        <w:tc>
          <w:tcPr>
            <w:tcW w:type="dxa" w:w="112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16" w:after="0"/>
              <w:ind w:left="288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Time to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expiration,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 months</w:t>
            </w:r>
          </w:p>
        </w:tc>
        <w:tc>
          <w:tcPr>
            <w:tcW w:type="dxa" w:w="1224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16" w:after="0"/>
              <w:ind w:left="144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Average stock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price for exercised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options, SEK</w:t>
            </w:r>
          </w:p>
        </w:tc>
      </w:tr>
      <w:tr>
        <w:trPr>
          <w:trHeight w:hRule="exact" w:val="340"/>
        </w:trPr>
        <w:tc>
          <w:tcPr>
            <w:tcW w:type="dxa" w:w="201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2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Program</w:t>
            </w:r>
          </w:p>
        </w:tc>
        <w:tc>
          <w:tcPr>
            <w:tcW w:type="dxa" w:w="1308"/>
            <w:vMerge/>
            <w:tcBorders>
              <w:top w:sz="2.0" w:val="single" w:color="#999998"/>
            </w:tcBorders>
          </w:tcPr>
          <w:p/>
        </w:tc>
        <w:tc>
          <w:tcPr>
            <w:tcW w:type="dxa" w:w="1308"/>
            <w:vMerge/>
            <w:tcBorders>
              <w:top w:sz="2.0" w:val="single" w:color="#999998"/>
            </w:tcBorders>
          </w:tcPr>
          <w:p/>
        </w:tc>
        <w:tc>
          <w:tcPr>
            <w:tcW w:type="dxa" w:w="1308"/>
            <w:vMerge/>
            <w:tcBorders>
              <w:top w:sz="2.0" w:val="single" w:color="#999998"/>
            </w:tcBorders>
          </w:tcPr>
          <w:p/>
        </w:tc>
        <w:tc>
          <w:tcPr>
            <w:tcW w:type="dxa" w:w="1308"/>
            <w:vMerge/>
            <w:tcBorders>
              <w:top w:sz="2.0" w:val="single" w:color="#999998"/>
            </w:tcBorders>
          </w:tcPr>
          <w:p/>
        </w:tc>
        <w:tc>
          <w:tcPr>
            <w:tcW w:type="dxa" w:w="1308"/>
            <w:vMerge/>
            <w:tcBorders>
              <w:top w:sz="2.0" w:val="single" w:color="#999998"/>
            </w:tcBorders>
          </w:tcPr>
          <w:p/>
        </w:tc>
        <w:tc>
          <w:tcPr>
            <w:tcW w:type="dxa" w:w="1308"/>
            <w:vMerge/>
            <w:tcBorders>
              <w:top w:sz="2.0" w:val="single" w:color="#999998"/>
            </w:tcBorders>
          </w:tcPr>
          <w:p/>
        </w:tc>
        <w:tc>
          <w:tcPr>
            <w:tcW w:type="dxa" w:w="1308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242" w:lineRule="exact" w:before="2" w:after="4"/>
        <w:ind w:left="34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Stock options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28"/>
        </w:trPr>
        <w:tc>
          <w:tcPr>
            <w:tcW w:type="dxa" w:w="13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2014 </w:t>
            </w:r>
          </w:p>
        </w:tc>
        <w:tc>
          <w:tcPr>
            <w:tcW w:type="dxa" w:w="18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1 191 496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7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1 191 496</w:t>
            </w:r>
          </w:p>
        </w:tc>
        <w:tc>
          <w:tcPr>
            <w:tcW w:type="dxa" w:w="11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3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88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250</w:t>
            </w:r>
          </w:p>
        </w:tc>
      </w:tr>
      <w:tr>
        <w:trPr>
          <w:trHeight w:hRule="exact" w:val="238"/>
        </w:trPr>
        <w:tc>
          <w:tcPr>
            <w:tcW w:type="dxa" w:w="13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 1)</w:t>
            </w:r>
          </w:p>
        </w:tc>
        <w:tc>
          <w:tcPr>
            <w:tcW w:type="dxa" w:w="1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1 423 420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27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1 188 902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234 518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29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234 518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294</w:t>
            </w:r>
          </w:p>
        </w:tc>
      </w:tr>
      <w:tr>
        <w:trPr>
          <w:trHeight w:hRule="exact" w:val="238"/>
        </w:trPr>
        <w:tc>
          <w:tcPr>
            <w:tcW w:type="dxa" w:w="13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 2)</w:t>
            </w:r>
          </w:p>
        </w:tc>
        <w:tc>
          <w:tcPr>
            <w:tcW w:type="dxa" w:w="1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5 354 532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3 534 984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71 862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1 747 686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18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1 747 686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320</w:t>
            </w:r>
          </w:p>
        </w:tc>
      </w:tr>
      <w:tr>
        <w:trPr>
          <w:trHeight w:hRule="exact" w:val="238"/>
        </w:trPr>
        <w:tc>
          <w:tcPr>
            <w:tcW w:type="dxa" w:w="13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 xml:space="preserve"> 3)</w:t>
            </w:r>
          </w:p>
        </w:tc>
        <w:tc>
          <w:tcPr>
            <w:tcW w:type="dxa" w:w="1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2 327 745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39 164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2 288 581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8"/>
        </w:trPr>
        <w:tc>
          <w:tcPr>
            <w:tcW w:type="dxa" w:w="13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4)</w:t>
            </w:r>
          </w:p>
        </w:tc>
        <w:tc>
          <w:tcPr>
            <w:tcW w:type="dxa" w:w="1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2 401 107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0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7 615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0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2 393 492</w:t>
            </w:r>
          </w:p>
        </w:tc>
        <w:tc>
          <w:tcPr>
            <w:tcW w:type="dxa" w:w="13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40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242" w:lineRule="exact" w:before="114" w:after="6"/>
        <w:ind w:left="34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Matching shares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26"/>
        </w:trPr>
        <w:tc>
          <w:tcPr>
            <w:tcW w:type="dxa" w:w="13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15 232</w:t>
            </w:r>
          </w:p>
        </w:tc>
        <w:tc>
          <w:tcPr>
            <w:tcW w:type="dxa" w:w="13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6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15 232</w:t>
            </w:r>
          </w:p>
        </w:tc>
        <w:tc>
          <w:tcPr>
            <w:tcW w:type="dxa" w:w="10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88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250</w:t>
            </w:r>
          </w:p>
        </w:tc>
      </w:tr>
      <w:tr>
        <w:trPr>
          <w:trHeight w:hRule="exact" w:val="236"/>
        </w:trPr>
        <w:tc>
          <w:tcPr>
            <w:tcW w:type="dxa" w:w="1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24 410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16 192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3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8 218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0" w:right="5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8 218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297</w:t>
            </w:r>
          </w:p>
        </w:tc>
      </w:tr>
      <w:tr>
        <w:trPr>
          <w:trHeight w:hRule="exact" w:val="240"/>
        </w:trPr>
        <w:tc>
          <w:tcPr>
            <w:tcW w:type="dxa" w:w="1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3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36 217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6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21 126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3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2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15 091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28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15 091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321</w:t>
            </w:r>
          </w:p>
        </w:tc>
      </w:tr>
      <w:tr>
        <w:trPr>
          <w:trHeight w:hRule="exact" w:val="238"/>
        </w:trPr>
        <w:tc>
          <w:tcPr>
            <w:tcW w:type="dxa" w:w="1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3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28 228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5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3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28 228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8"/>
        </w:trPr>
        <w:tc>
          <w:tcPr>
            <w:tcW w:type="dxa" w:w="13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41 616</w:t>
            </w:r>
          </w:p>
        </w:tc>
        <w:tc>
          <w:tcPr>
            <w:tcW w:type="dxa" w:w="13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57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41 616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40</w:t>
            </w:r>
          </w:p>
        </w:tc>
        <w:tc>
          <w:tcPr>
            <w:tcW w:type="dxa" w:w="88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242" w:lineRule="exact" w:before="114" w:after="6"/>
        <w:ind w:left="34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 xml:space="preserve">Share appreciation rights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226"/>
        </w:trPr>
        <w:tc>
          <w:tcPr>
            <w:tcW w:type="dxa" w:w="12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187 302</w:t>
            </w:r>
          </w:p>
        </w:tc>
        <w:tc>
          <w:tcPr>
            <w:tcW w:type="dxa" w:w="1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4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187 302</w:t>
            </w:r>
          </w:p>
        </w:tc>
        <w:tc>
          <w:tcPr>
            <w:tcW w:type="dxa" w:w="12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8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247</w:t>
            </w:r>
          </w:p>
        </w:tc>
      </w:tr>
      <w:tr>
        <w:trPr>
          <w:trHeight w:hRule="exact" w:val="236"/>
        </w:trPr>
        <w:tc>
          <w:tcPr>
            <w:tcW w:type="dxa" w:w="12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30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360 047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42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327 215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3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32 832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0" w:right="5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32 832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</w:t>
            </w:r>
          </w:p>
        </w:tc>
        <w:tc>
          <w:tcPr>
            <w:tcW w:type="dxa" w:w="8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272</w:t>
            </w:r>
          </w:p>
        </w:tc>
      </w:tr>
      <w:tr>
        <w:trPr>
          <w:trHeight w:hRule="exact" w:val="238"/>
        </w:trPr>
        <w:tc>
          <w:tcPr>
            <w:tcW w:type="dxa" w:w="12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1 176 539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719 113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23 954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433 472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24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>433 472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5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</w:t>
            </w:r>
          </w:p>
        </w:tc>
        <w:tc>
          <w:tcPr>
            <w:tcW w:type="dxa" w:w="8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321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3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430 804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3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3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9 791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2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421 013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5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8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8"/>
        </w:trPr>
        <w:tc>
          <w:tcPr>
            <w:tcW w:type="dxa" w:w="12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434 055</w:t>
            </w:r>
          </w:p>
        </w:tc>
        <w:tc>
          <w:tcPr>
            <w:tcW w:type="dxa" w:w="1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2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434 055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0" w:right="4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59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40</w:t>
            </w:r>
          </w:p>
        </w:tc>
        <w:tc>
          <w:tcPr>
            <w:tcW w:type="dxa" w:w="8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348" w:right="172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numbers have been adjusted for the effect of the distribution of Epiroc and the redemptions in 2015 and 2018 in line with the method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used by Nasdaq Stockholm to adjust exchange-traded options contracts. </w:t>
      </w:r>
    </w:p>
    <w:p>
      <w:pPr>
        <w:autoSpaceDN w:val="0"/>
        <w:autoSpaceDE w:val="0"/>
        <w:widowControl/>
        <w:spacing w:line="160" w:lineRule="exact" w:before="150" w:after="0"/>
        <w:ind w:left="288" w:right="6912" w:firstLine="0"/>
        <w:jc w:val="center"/>
      </w:pP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1)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Of which 34 748 have been accounted for as cash settled.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2)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Of which 334 735 have been accounted for as cash settled.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3)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Of which 437 520 have been accounted for as cash settled.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7"/>
        </w:rPr>
        <w:t>4)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  Of which 427 427 have been accounted for as cash settled.</w:t>
      </w:r>
    </w:p>
    <w:p>
      <w:pPr>
        <w:autoSpaceDN w:val="0"/>
        <w:tabs>
          <w:tab w:pos="746" w:val="left"/>
        </w:tabs>
        <w:autoSpaceDE w:val="0"/>
        <w:widowControl/>
        <w:spacing w:line="324" w:lineRule="exact" w:before="504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102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36" w:bottom="214" w:left="5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370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rPr>
          <w:trHeight w:hRule="exact" w:val="366"/>
        </w:trPr>
        <w:tc>
          <w:tcPr>
            <w:tcW w:type="dxa" w:w="52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23.</w:t>
            </w:r>
          </w:p>
        </w:tc>
        <w:tc>
          <w:tcPr>
            <w:tcW w:type="dxa" w:w="3020"/>
            <w:gridSpan w:val="2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Employee benefits,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  <w:tc>
          <w:tcPr>
            <w:tcW w:type="dxa" w:w="11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2"/>
        </w:trPr>
        <w:tc>
          <w:tcPr>
            <w:tcW w:type="dxa" w:w="3544"/>
            <w:gridSpan w:val="3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4" w:after="0"/>
              <w:ind w:left="6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Number of options/rights 2018</w:t>
            </w:r>
          </w:p>
        </w:tc>
        <w:tc>
          <w:tcPr>
            <w:tcW w:type="dxa" w:w="1140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3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Exercised</w:t>
            </w:r>
          </w:p>
        </w:tc>
        <w:tc>
          <w:tcPr>
            <w:tcW w:type="dxa" w:w="1060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0" w:after="0"/>
              <w:ind w:left="288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Expired/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forfeited</w:t>
            </w:r>
          </w:p>
        </w:tc>
        <w:tc>
          <w:tcPr>
            <w:tcW w:type="dxa" w:w="1140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140" w:lineRule="exact" w:before="540" w:after="0"/>
              <w:ind w:left="21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Outstanding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Dec. 31</w:t>
            </w:r>
          </w:p>
        </w:tc>
        <w:tc>
          <w:tcPr>
            <w:tcW w:type="dxa" w:w="1060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140" w:lineRule="exact" w:before="520" w:after="0"/>
              <w:ind w:left="248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2"/>
              </w:rPr>
              <w:t xml:space="preserve">–of which </w:t>
            </w: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2"/>
              </w:rPr>
              <w:t>exercisable</w:t>
            </w:r>
          </w:p>
        </w:tc>
        <w:tc>
          <w:tcPr>
            <w:tcW w:type="dxa" w:w="980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00" w:after="0"/>
              <w:ind w:left="144" w:right="1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Time to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expiration,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 months</w:t>
            </w:r>
          </w:p>
        </w:tc>
        <w:tc>
          <w:tcPr>
            <w:tcW w:type="dxa" w:w="1182"/>
            <w:vMerge w:val="restart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00" w:after="0"/>
              <w:ind w:left="144" w:right="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Average stock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price for exercised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options, SEK</w:t>
            </w:r>
          </w:p>
        </w:tc>
      </w:tr>
      <w:tr>
        <w:trPr>
          <w:trHeight w:hRule="exact" w:val="396"/>
        </w:trPr>
        <w:tc>
          <w:tcPr>
            <w:tcW w:type="dxa" w:w="52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9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Program</w:t>
            </w:r>
          </w:p>
        </w:tc>
        <w:tc>
          <w:tcPr>
            <w:tcW w:type="dxa" w:w="19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8" w:val="left"/>
              </w:tabs>
              <w:autoSpaceDE w:val="0"/>
              <w:widowControl/>
              <w:spacing w:line="140" w:lineRule="exact" w:before="106" w:after="0"/>
              <w:ind w:left="896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Outstanding </w:t>
            </w:r>
            <w:r>
              <w:br/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Jan. 1</w:t>
            </w:r>
          </w:p>
        </w:tc>
        <w:tc>
          <w:tcPr>
            <w:tcW w:type="dxa" w:w="108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9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Granted</w:t>
            </w:r>
          </w:p>
        </w:tc>
        <w:tc>
          <w:tcPr>
            <w:tcW w:type="dxa" w:w="1163"/>
            <w:vMerge/>
            <w:tcBorders>
              <w:top w:sz="6.0" w:val="single" w:color="#009AC6"/>
            </w:tcBorders>
          </w:tcPr>
          <w:p/>
        </w:tc>
        <w:tc>
          <w:tcPr>
            <w:tcW w:type="dxa" w:w="1163"/>
            <w:vMerge/>
            <w:tcBorders>
              <w:top w:sz="6.0" w:val="single" w:color="#009AC6"/>
            </w:tcBorders>
          </w:tcPr>
          <w:p/>
        </w:tc>
        <w:tc>
          <w:tcPr>
            <w:tcW w:type="dxa" w:w="1163"/>
            <w:vMerge/>
            <w:tcBorders>
              <w:top w:sz="6.0" w:val="single" w:color="#009AC6"/>
            </w:tcBorders>
          </w:tcPr>
          <w:p/>
        </w:tc>
        <w:tc>
          <w:tcPr>
            <w:tcW w:type="dxa" w:w="1163"/>
            <w:vMerge/>
            <w:tcBorders>
              <w:top w:sz="6.0" w:val="single" w:color="#009AC6"/>
            </w:tcBorders>
          </w:tcPr>
          <w:p/>
        </w:tc>
        <w:tc>
          <w:tcPr>
            <w:tcW w:type="dxa" w:w="1163"/>
            <w:vMerge/>
            <w:tcBorders>
              <w:top w:sz="6.0" w:val="single" w:color="#009AC6"/>
            </w:tcBorders>
          </w:tcPr>
          <w:p/>
        </w:tc>
        <w:tc>
          <w:tcPr>
            <w:tcW w:type="dxa" w:w="1163"/>
            <w:vMerge/>
            <w:tcBorders>
              <w:top w:sz="6.0" w:val="single" w:color="#009AC6"/>
            </w:tcBorders>
          </w:tcPr>
          <w:p/>
        </w:tc>
      </w:tr>
    </w:tbl>
    <w:p>
      <w:pPr>
        <w:autoSpaceDN w:val="0"/>
        <w:autoSpaceDE w:val="0"/>
        <w:widowControl/>
        <w:spacing w:line="242" w:lineRule="exact" w:before="0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Stock options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rPr>
          <w:trHeight w:hRule="exact" w:val="224"/>
        </w:trPr>
        <w:tc>
          <w:tcPr>
            <w:tcW w:type="dxa" w:w="8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4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1 612 336</w:t>
            </w:r>
          </w:p>
        </w:tc>
        <w:tc>
          <w:tcPr>
            <w:tcW w:type="dxa" w:w="11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420 840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1 191 496</w:t>
            </w:r>
          </w:p>
        </w:tc>
        <w:tc>
          <w:tcPr>
            <w:tcW w:type="dxa" w:w="12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22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1 191 496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</w:t>
            </w:r>
          </w:p>
        </w:tc>
        <w:tc>
          <w:tcPr>
            <w:tcW w:type="dxa" w:w="8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339</w:t>
            </w:r>
          </w:p>
        </w:tc>
      </w:tr>
      <w:tr>
        <w:trPr>
          <w:trHeight w:hRule="exact" w:val="232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2 471 411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1 022 873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25 118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1 423 420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23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1 423 420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338 </w:t>
            </w:r>
          </w:p>
        </w:tc>
      </w:tr>
      <w:tr>
        <w:trPr>
          <w:trHeight w:hRule="exact" w:val="232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5 524 421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169 889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5 354 532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2 364 437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36 692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2 327 745 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40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4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2 401 107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2 401 107 </w:t>
            </w:r>
          </w:p>
        </w:tc>
        <w:tc>
          <w:tcPr>
            <w:tcW w:type="dxa" w:w="12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242" w:lineRule="exact" w:before="106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Matching shares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rPr>
          <w:trHeight w:hRule="exact" w:val="222"/>
        </w:trPr>
        <w:tc>
          <w:tcPr>
            <w:tcW w:type="dxa" w:w="9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2013</w:t>
            </w:r>
          </w:p>
        </w:tc>
        <w:tc>
          <w:tcPr>
            <w:tcW w:type="dxa" w:w="15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14 081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14 081 </w:t>
            </w:r>
          </w:p>
        </w:tc>
        <w:tc>
          <w:tcPr>
            <w:tcW w:type="dxa" w:w="11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0 </w:t>
            </w:r>
          </w:p>
        </w:tc>
        <w:tc>
          <w:tcPr>
            <w:tcW w:type="dxa" w:w="11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325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5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27 373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12 141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15 232 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15 232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341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5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38 408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13 998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24 410 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24 410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308 </w:t>
            </w:r>
          </w:p>
        </w:tc>
      </w:tr>
      <w:tr>
        <w:trPr>
          <w:trHeight w:hRule="exact" w:val="232"/>
        </w:trPr>
        <w:tc>
          <w:tcPr>
            <w:tcW w:type="dxa" w:w="9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5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37 419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1 202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36 217 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5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29 178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950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28 228 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40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9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5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41 616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41 616 </w:t>
            </w:r>
          </w:p>
        </w:tc>
        <w:tc>
          <w:tcPr>
            <w:tcW w:type="dxa" w:w="11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242" w:lineRule="exact" w:before="106" w:after="2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 xml:space="preserve">Share appreciation rights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rPr>
          <w:trHeight w:hRule="exact" w:val="224"/>
        </w:trPr>
        <w:tc>
          <w:tcPr>
            <w:tcW w:type="dxa" w:w="8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2014</w:t>
            </w:r>
          </w:p>
        </w:tc>
        <w:tc>
          <w:tcPr>
            <w:tcW w:type="dxa" w:w="15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340 911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153 609</w:t>
            </w:r>
          </w:p>
        </w:tc>
        <w:tc>
          <w:tcPr>
            <w:tcW w:type="dxa" w:w="10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187 302 </w:t>
            </w:r>
          </w:p>
        </w:tc>
        <w:tc>
          <w:tcPr>
            <w:tcW w:type="dxa" w:w="12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28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187 302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  <w:tc>
          <w:tcPr>
            <w:tcW w:type="dxa" w:w="8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324</w:t>
            </w:r>
          </w:p>
        </w:tc>
      </w:tr>
      <w:tr>
        <w:trPr>
          <w:trHeight w:hRule="exact" w:val="234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2015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567 498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207 451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360 047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27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360 047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306 </w:t>
            </w:r>
          </w:p>
        </w:tc>
      </w:tr>
      <w:tr>
        <w:trPr>
          <w:trHeight w:hRule="exact" w:val="232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2016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1 260 087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83 548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1 176 539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28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2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2017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464 954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7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34 150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430 804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 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40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8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2018</w:t>
            </w:r>
          </w:p>
        </w:tc>
        <w:tc>
          <w:tcPr>
            <w:tcW w:type="dxa" w:w="15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434 055</w:t>
            </w:r>
          </w:p>
        </w:tc>
        <w:tc>
          <w:tcPr>
            <w:tcW w:type="dxa" w:w="11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1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0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11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434 055 </w:t>
            </w:r>
          </w:p>
        </w:tc>
        <w:tc>
          <w:tcPr>
            <w:tcW w:type="dxa" w:w="12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" w:after="0"/>
              <w:ind w:left="0" w:right="39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/>
                <w:color w:val="000001"/>
                <w:sz w:val="14"/>
              </w:rPr>
              <w:t xml:space="preserve">– 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52 </w:t>
            </w:r>
          </w:p>
        </w:tc>
        <w:tc>
          <w:tcPr>
            <w:tcW w:type="dxa" w:w="8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</w:tbl>
    <w:p>
      <w:pPr>
        <w:autoSpaceDN w:val="0"/>
        <w:autoSpaceDE w:val="0"/>
        <w:widowControl/>
        <w:spacing w:line="180" w:lineRule="exact" w:before="214" w:after="936"/>
        <w:ind w:left="8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numbers have been adjusted for the effect of the distribution of Epiroc and the redemptions in 2015 and 2018 in line with the method used by Nasdaq Stockholm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to adjust exchange-traded options contracts.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5"/>
        <w:gridCol w:w="5235"/>
      </w:tblGrid>
      <w:tr>
        <w:trPr>
          <w:trHeight w:hRule="exact" w:val="36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24.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Other liabilities</w:t>
            </w:r>
          </w:p>
        </w:tc>
      </w:tr>
    </w:tbl>
    <w:p>
      <w:pPr>
        <w:autoSpaceDN w:val="0"/>
        <w:autoSpaceDE w:val="0"/>
        <w:widowControl/>
        <w:spacing w:line="220" w:lineRule="exact" w:before="130" w:after="74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Fair value of other liabilities corresponds to carrying value.</w:t>
      </w:r>
    </w:p>
    <w:p>
      <w:pPr>
        <w:sectPr>
          <w:pgSz w:w="11906" w:h="16838"/>
          <w:pgMar w:top="256" w:right="480" w:bottom="214" w:left="95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3490"/>
        <w:gridCol w:w="3490"/>
        <w:gridCol w:w="3490"/>
      </w:tblGrid>
      <w:tr>
        <w:trPr>
          <w:trHeight w:hRule="exact" w:val="236"/>
        </w:trPr>
        <w:tc>
          <w:tcPr>
            <w:tcW w:type="dxa" w:w="253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Other current liabilities</w:t>
            </w:r>
          </w:p>
        </w:tc>
        <w:tc>
          <w:tcPr>
            <w:tcW w:type="dxa" w:w="174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28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62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Derivatives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90"/>
        <w:gridCol w:w="3490"/>
        <w:gridCol w:w="3490"/>
      </w:tblGrid>
      <w:tr>
        <w:trPr>
          <w:trHeight w:hRule="exact" w:val="228"/>
        </w:trPr>
        <w:tc>
          <w:tcPr>
            <w:tcW w:type="dxa" w:w="32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at fair value through profit and loss</w:t>
            </w:r>
          </w:p>
        </w:tc>
        <w:tc>
          <w:tcPr>
            <w:tcW w:type="dxa" w:w="85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17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</w:tr>
      <w:tr>
        <w:trPr>
          <w:trHeight w:hRule="exact" w:val="232"/>
        </w:trPr>
        <w:tc>
          <w:tcPr>
            <w:tcW w:type="dxa" w:w="32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at fair value through OCI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222" w:lineRule="exact" w:before="12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Other financial 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90"/>
        <w:gridCol w:w="3490"/>
        <w:gridCol w:w="3490"/>
      </w:tblGrid>
      <w:tr>
        <w:trPr>
          <w:trHeight w:hRule="exact" w:val="228"/>
        </w:trPr>
        <w:tc>
          <w:tcPr>
            <w:tcW w:type="dxa" w:w="24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 liabilities</w:t>
            </w:r>
          </w:p>
        </w:tc>
        <w:tc>
          <w:tcPr>
            <w:tcW w:type="dxa" w:w="17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1 976</w:t>
            </w:r>
          </w:p>
        </w:tc>
        <w:tc>
          <w:tcPr>
            <w:tcW w:type="dxa" w:w="67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2 028 </w:t>
            </w:r>
          </w:p>
        </w:tc>
      </w:tr>
      <w:tr>
        <w:trPr>
          <w:trHeight w:hRule="exact" w:val="232"/>
        </w:trPr>
        <w:tc>
          <w:tcPr>
            <w:tcW w:type="dxa" w:w="24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accrued expenses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6 865</w:t>
            </w:r>
          </w:p>
        </w:tc>
        <w:tc>
          <w:tcPr>
            <w:tcW w:type="dxa" w:w="6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6 826 </w:t>
            </w:r>
          </w:p>
        </w:tc>
      </w:tr>
      <w:tr>
        <w:trPr>
          <w:trHeight w:hRule="exact" w:val="232"/>
        </w:trPr>
        <w:tc>
          <w:tcPr>
            <w:tcW w:type="dxa" w:w="247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Prepaid income other</w:t>
            </w:r>
          </w:p>
        </w:tc>
        <w:tc>
          <w:tcPr>
            <w:tcW w:type="dxa" w:w="1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34</w:t>
            </w:r>
          </w:p>
        </w:tc>
        <w:tc>
          <w:tcPr>
            <w:tcW w:type="dxa" w:w="6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Contract 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490"/>
        <w:gridCol w:w="3490"/>
        <w:gridCol w:w="3490"/>
      </w:tblGrid>
      <w:tr>
        <w:trPr>
          <w:trHeight w:hRule="exact" w:val="228"/>
        </w:trPr>
        <w:tc>
          <w:tcPr>
            <w:tcW w:type="dxa" w:w="309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advances from customers</w:t>
            </w:r>
          </w:p>
        </w:tc>
        <w:tc>
          <w:tcPr>
            <w:tcW w:type="dxa" w:w="11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2 781 </w:t>
            </w:r>
          </w:p>
        </w:tc>
        <w:tc>
          <w:tcPr>
            <w:tcW w:type="dxa" w:w="69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2 734</w:t>
            </w:r>
          </w:p>
        </w:tc>
      </w:tr>
      <w:tr>
        <w:trPr>
          <w:trHeight w:hRule="exact" w:val="232"/>
        </w:trPr>
        <w:tc>
          <w:tcPr>
            <w:tcW w:type="dxa" w:w="30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deferred revenues construction contracts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714 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477 </w:t>
            </w:r>
          </w:p>
        </w:tc>
      </w:tr>
      <w:tr>
        <w:trPr>
          <w:trHeight w:hRule="exact" w:val="234"/>
        </w:trPr>
        <w:tc>
          <w:tcPr>
            <w:tcW w:type="dxa" w:w="30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deferred revenues service contracts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1 844 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1 535 </w:t>
            </w:r>
          </w:p>
        </w:tc>
      </w:tr>
      <w:tr>
        <w:trPr>
          <w:trHeight w:hRule="exact" w:val="234"/>
        </w:trPr>
        <w:tc>
          <w:tcPr>
            <w:tcW w:type="dxa" w:w="309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11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14 233 </w:t>
            </w:r>
          </w:p>
        </w:tc>
        <w:tc>
          <w:tcPr>
            <w:tcW w:type="dxa" w:w="69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13 659 </w:t>
            </w:r>
          </w:p>
        </w:tc>
      </w:tr>
    </w:tbl>
    <w:p>
      <w:pPr>
        <w:autoSpaceDN w:val="0"/>
        <w:tabs>
          <w:tab w:pos="178" w:val="left"/>
        </w:tabs>
        <w:autoSpaceDE w:val="0"/>
        <w:widowControl/>
        <w:spacing w:line="182" w:lineRule="exact" w:before="148" w:after="0"/>
        <w:ind w:left="8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Accrued expenses include items such as social costs, vacation pay liability,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accrued interest, and accrued operational expenses. </w:t>
      </w:r>
      <w:r>
        <w:br/>
      </w: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See note 27 for information on the Group’s derivatives.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 w:num="2" w:equalWidth="0">
            <w:col w:w="5056" w:space="0"/>
            <w:col w:w="541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140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amounts included in contract liabilities at the beginning of the year have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been recognized as revenue during the year except for 530 (467). The main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reason for revenues not recognized during the year is that they are related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performance obligations that will be performed in future periods.</w:t>
      </w:r>
    </w:p>
    <w:p>
      <w:pPr>
        <w:autoSpaceDN w:val="0"/>
        <w:autoSpaceDE w:val="0"/>
        <w:widowControl/>
        <w:spacing w:line="180" w:lineRule="exact" w:before="40" w:after="0"/>
        <w:ind w:left="140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As of end of 2019, transaction price allocated to remaining performance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obligations was 13 604 (11 283) and the majority will be recognized as revenue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over the next 3 years. The transaction price does not include consideration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is constrained.</w:t>
      </w:r>
    </w:p>
    <w:p>
      <w:pPr>
        <w:autoSpaceDN w:val="0"/>
        <w:tabs>
          <w:tab w:pos="5046" w:val="left"/>
        </w:tabs>
        <w:autoSpaceDE w:val="0"/>
        <w:widowControl/>
        <w:spacing w:line="324" w:lineRule="exact" w:before="5046" w:after="0"/>
        <w:ind w:left="368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103</w:t>
      </w:r>
    </w:p>
    <w:p>
      <w:pPr>
        <w:sectPr>
          <w:type w:val="nextColumn"/>
          <w:pgSz w:w="11906" w:h="16838"/>
          <w:pgMar w:top="256" w:right="480" w:bottom="214" w:left="956" w:header="720" w:footer="720" w:gutter="0"/>
          <w:cols w:num="2" w:equalWidth="0">
            <w:col w:w="5056" w:space="0"/>
            <w:col w:w="54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9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p>
      <w:pPr>
        <w:sectPr>
          <w:pgSz w:w="11906" w:h="16838"/>
          <w:pgMar w:top="256" w:right="936" w:bottom="214" w:left="50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0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25.</w:t>
            </w:r>
          </w:p>
        </w:tc>
        <w:tc>
          <w:tcPr>
            <w:tcW w:type="dxa" w:w="136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Provisions</w:t>
            </w:r>
          </w:p>
        </w:tc>
        <w:tc>
          <w:tcPr>
            <w:tcW w:type="dxa" w:w="8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1738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738"/>
            </w:tblGrid>
            <w:tr>
              <w:trPr>
                <w:trHeight w:hRule="exact" w:val="356"/>
              </w:trPr>
              <w:tc>
                <w:tcPr>
                  <w:tcW w:type="dxa" w:w="103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64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140" w:lineRule="exact" w:before="258" w:after="0"/>
              <w:ind w:left="30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Product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warranty</w:t>
            </w:r>
          </w:p>
        </w:tc>
        <w:tc>
          <w:tcPr>
            <w:tcW w:type="dxa" w:w="98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Restruc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turing</w:t>
            </w:r>
          </w:p>
        </w:tc>
        <w:tc>
          <w:tcPr>
            <w:tcW w:type="dxa" w:w="72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4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Other</w:t>
            </w:r>
          </w:p>
        </w:tc>
        <w:tc>
          <w:tcPr>
            <w:tcW w:type="dxa" w:w="602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36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</w:tr>
      <w:tr>
        <w:trPr>
          <w:trHeight w:hRule="exact" w:val="232"/>
        </w:trPr>
        <w:tc>
          <w:tcPr>
            <w:tcW w:type="dxa" w:w="1738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1 086 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273 </w:t>
            </w:r>
          </w:p>
        </w:tc>
        <w:tc>
          <w:tcPr>
            <w:tcW w:type="dxa" w:w="7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1 153</w:t>
            </w:r>
          </w:p>
        </w:tc>
        <w:tc>
          <w:tcPr>
            <w:tcW w:type="dxa" w:w="60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2 512 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During the year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2094"/>
        <w:gridCol w:w="2094"/>
        <w:gridCol w:w="2094"/>
        <w:gridCol w:w="2094"/>
        <w:gridCol w:w="2094"/>
      </w:tblGrid>
      <w:tr>
        <w:trPr>
          <w:trHeight w:hRule="exact" w:val="228"/>
        </w:trPr>
        <w:tc>
          <w:tcPr>
            <w:tcW w:type="dxa" w:w="17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provisions made</w:t>
            </w:r>
          </w:p>
        </w:tc>
        <w:tc>
          <w:tcPr>
            <w:tcW w:type="dxa" w:w="8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1 116 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203 </w:t>
            </w:r>
          </w:p>
        </w:tc>
        <w:tc>
          <w:tcPr>
            <w:tcW w:type="dxa" w:w="7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969 </w:t>
            </w:r>
          </w:p>
        </w:tc>
        <w:tc>
          <w:tcPr>
            <w:tcW w:type="dxa" w:w="61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2 288 </w:t>
            </w:r>
          </w:p>
        </w:tc>
      </w:tr>
      <w:tr>
        <w:trPr>
          <w:trHeight w:hRule="exact" w:val="232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provisions used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–964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–245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–478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4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–1 687 </w:t>
            </w:r>
          </w:p>
        </w:tc>
      </w:tr>
      <w:tr>
        <w:trPr>
          <w:trHeight w:hRule="exact" w:val="234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provisions reversed 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–132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–12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–310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–454 </w:t>
            </w:r>
          </w:p>
        </w:tc>
      </w:tr>
      <w:tr>
        <w:trPr>
          <w:trHeight w:hRule="exact" w:val="234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61 </w:t>
            </w:r>
          </w:p>
        </w:tc>
      </w:tr>
      <w:tr>
        <w:trPr>
          <w:trHeight w:hRule="exact" w:val="232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 </w:t>
            </w:r>
          </w:p>
        </w:tc>
      </w:tr>
      <w:tr>
        <w:trPr>
          <w:trHeight w:hRule="exact" w:val="234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1 193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225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1 344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2 762 </w:t>
            </w:r>
          </w:p>
        </w:tc>
      </w:tr>
      <w:tr>
        <w:trPr>
          <w:trHeight w:hRule="exact" w:val="466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Non-current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29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919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1 149 </w:t>
            </w:r>
          </w:p>
        </w:tc>
      </w:tr>
      <w:tr>
        <w:trPr>
          <w:trHeight w:hRule="exact" w:val="232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992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196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425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1 613 </w:t>
            </w:r>
          </w:p>
        </w:tc>
      </w:tr>
      <w:tr>
        <w:trPr>
          <w:trHeight w:hRule="exact" w:val="232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1 193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225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1 344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2 762 </w:t>
            </w:r>
          </w:p>
        </w:tc>
      </w:tr>
      <w:tr>
        <w:trPr>
          <w:trHeight w:hRule="exact" w:val="546"/>
        </w:trPr>
        <w:tc>
          <w:tcPr>
            <w:tcW w:type="dxa" w:w="179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1792"/>
            </w:tblGrid>
            <w:tr>
              <w:trPr>
                <w:trHeight w:hRule="exact" w:val="354"/>
              </w:trPr>
              <w:tc>
                <w:tcPr>
                  <w:tcW w:type="dxa" w:w="105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64" w:after="0"/>
                    <w:ind w:left="58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8" w:val="left"/>
              </w:tabs>
              <w:autoSpaceDE w:val="0"/>
              <w:widowControl/>
              <w:spacing w:line="140" w:lineRule="exact" w:before="254" w:after="0"/>
              <w:ind w:left="24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Product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warranty</w:t>
            </w:r>
          </w:p>
        </w:tc>
        <w:tc>
          <w:tcPr>
            <w:tcW w:type="dxa" w:w="9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Restruc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turing</w:t>
            </w:r>
          </w:p>
        </w:tc>
        <w:tc>
          <w:tcPr>
            <w:tcW w:type="dxa" w:w="7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Other</w:t>
            </w:r>
          </w:p>
        </w:tc>
        <w:tc>
          <w:tcPr>
            <w:tcW w:type="dxa" w:w="61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3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</w:tr>
      <w:tr>
        <w:trPr>
          <w:trHeight w:hRule="exact" w:val="234"/>
        </w:trPr>
        <w:tc>
          <w:tcPr>
            <w:tcW w:type="dxa" w:w="17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Opening balance, Jan. 1</w:t>
            </w:r>
          </w:p>
        </w:tc>
        <w:tc>
          <w:tcPr>
            <w:tcW w:type="dxa" w:w="8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1 280 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438 </w:t>
            </w:r>
          </w:p>
        </w:tc>
        <w:tc>
          <w:tcPr>
            <w:tcW w:type="dxa" w:w="7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1 655 </w:t>
            </w:r>
          </w:p>
        </w:tc>
        <w:tc>
          <w:tcPr>
            <w:tcW w:type="dxa" w:w="61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3 373 </w:t>
            </w:r>
          </w:p>
        </w:tc>
      </w:tr>
      <w:tr>
        <w:trPr>
          <w:trHeight w:hRule="exact" w:val="232"/>
        </w:trPr>
        <w:tc>
          <w:tcPr>
            <w:tcW w:type="dxa" w:w="17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Discontinued operations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–201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–54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–294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–549 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6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During the year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2094"/>
        <w:gridCol w:w="2094"/>
        <w:gridCol w:w="2094"/>
        <w:gridCol w:w="2094"/>
        <w:gridCol w:w="2094"/>
      </w:tblGrid>
      <w:tr>
        <w:trPr>
          <w:trHeight w:hRule="exact" w:val="228"/>
        </w:trPr>
        <w:tc>
          <w:tcPr>
            <w:tcW w:type="dxa" w:w="1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provisions made</w:t>
            </w:r>
          </w:p>
        </w:tc>
        <w:tc>
          <w:tcPr>
            <w:tcW w:type="dxa" w:w="7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788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55 </w:t>
            </w:r>
          </w:p>
        </w:tc>
        <w:tc>
          <w:tcPr>
            <w:tcW w:type="dxa" w:w="7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457 </w:t>
            </w:r>
          </w:p>
        </w:tc>
        <w:tc>
          <w:tcPr>
            <w:tcW w:type="dxa" w:w="61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1 300 </w:t>
            </w:r>
          </w:p>
        </w:tc>
      </w:tr>
      <w:tr>
        <w:trPr>
          <w:trHeight w:hRule="exact" w:val="232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provisions used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–674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–169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–521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4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–1 364 </w:t>
            </w:r>
          </w:p>
        </w:tc>
      </w:tr>
      <w:tr>
        <w:trPr>
          <w:trHeight w:hRule="exact" w:val="234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provisions reversed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–164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–13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–153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–330 </w:t>
            </w:r>
          </w:p>
        </w:tc>
      </w:tr>
      <w:tr>
        <w:trPr>
          <w:trHeight w:hRule="exact" w:val="234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Discounting effect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–1</w:t>
            </w:r>
          </w:p>
        </w:tc>
      </w:tr>
      <w:tr>
        <w:trPr>
          <w:trHeight w:hRule="exact" w:val="232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Business acquisitions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 </w:t>
            </w:r>
          </w:p>
        </w:tc>
      </w:tr>
      <w:tr>
        <w:trPr>
          <w:trHeight w:hRule="exact" w:val="232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Reclassification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–1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Translation differences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54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80 </w:t>
            </w:r>
          </w:p>
        </w:tc>
      </w:tr>
      <w:tr>
        <w:trPr>
          <w:trHeight w:hRule="exact" w:val="234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Closing balance, Dec. 31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1 086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273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1 153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2 512 </w:t>
            </w:r>
          </w:p>
        </w:tc>
      </w:tr>
      <w:tr>
        <w:trPr>
          <w:trHeight w:hRule="exact" w:val="466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Non-current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180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705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910 </w:t>
            </w:r>
          </w:p>
        </w:tc>
      </w:tr>
      <w:tr>
        <w:trPr>
          <w:trHeight w:hRule="exact" w:val="232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906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248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448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1 602 </w:t>
            </w:r>
          </w:p>
        </w:tc>
      </w:tr>
      <w:tr>
        <w:trPr>
          <w:trHeight w:hRule="exact" w:val="232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Total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1 086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273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1 153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2 512 </w:t>
            </w:r>
          </w:p>
        </w:tc>
      </w:tr>
      <w:tr>
        <w:trPr>
          <w:trHeight w:hRule="exact" w:val="546"/>
        </w:trPr>
        <w:tc>
          <w:tcPr>
            <w:tcW w:type="dxa" w:w="185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1852"/>
            </w:tblGrid>
            <w:tr>
              <w:trPr>
                <w:trHeight w:hRule="exact" w:val="356"/>
              </w:trPr>
              <w:tc>
                <w:tcPr>
                  <w:tcW w:type="dxa" w:w="1210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94" w:after="0"/>
                    <w:ind w:left="58" w:right="576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Maturity </w:t>
                  </w:r>
                  <w:r>
                    <w:br/>
                  </w: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8" w:val="left"/>
              </w:tabs>
              <w:autoSpaceDE w:val="0"/>
              <w:widowControl/>
              <w:spacing w:line="140" w:lineRule="exact" w:before="254" w:after="0"/>
              <w:ind w:left="18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Product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warranty</w:t>
            </w:r>
          </w:p>
        </w:tc>
        <w:tc>
          <w:tcPr>
            <w:tcW w:type="dxa" w:w="9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Restruc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turing</w:t>
            </w:r>
          </w:p>
        </w:tc>
        <w:tc>
          <w:tcPr>
            <w:tcW w:type="dxa" w:w="7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Other</w:t>
            </w:r>
          </w:p>
        </w:tc>
        <w:tc>
          <w:tcPr>
            <w:tcW w:type="dxa" w:w="61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34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Total</w:t>
            </w:r>
          </w:p>
        </w:tc>
      </w:tr>
      <w:tr>
        <w:trPr>
          <w:trHeight w:hRule="exact" w:val="234"/>
        </w:trPr>
        <w:tc>
          <w:tcPr>
            <w:tcW w:type="dxa" w:w="1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Less than one year</w:t>
            </w:r>
          </w:p>
        </w:tc>
        <w:tc>
          <w:tcPr>
            <w:tcW w:type="dxa" w:w="7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8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992</w:t>
            </w:r>
          </w:p>
        </w:tc>
        <w:tc>
          <w:tcPr>
            <w:tcW w:type="dxa" w:w="9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196 </w:t>
            </w:r>
          </w:p>
        </w:tc>
        <w:tc>
          <w:tcPr>
            <w:tcW w:type="dxa" w:w="7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425 </w:t>
            </w:r>
          </w:p>
        </w:tc>
        <w:tc>
          <w:tcPr>
            <w:tcW w:type="dxa" w:w="61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1 613 </w:t>
            </w:r>
          </w:p>
        </w:tc>
      </w:tr>
      <w:tr>
        <w:trPr>
          <w:trHeight w:hRule="exact" w:val="232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Between one and five years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541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743 </w:t>
            </w:r>
          </w:p>
        </w:tc>
      </w:tr>
      <w:tr>
        <w:trPr>
          <w:trHeight w:hRule="exact" w:val="232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More than five years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378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406 </w:t>
            </w:r>
          </w:p>
        </w:tc>
      </w:tr>
      <w:tr>
        <w:trPr>
          <w:trHeight w:hRule="exact" w:val="234"/>
        </w:trPr>
        <w:tc>
          <w:tcPr>
            <w:tcW w:type="dxa" w:w="1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1 193 </w:t>
            </w:r>
          </w:p>
        </w:tc>
        <w:tc>
          <w:tcPr>
            <w:tcW w:type="dxa" w:w="9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225 </w:t>
            </w:r>
          </w:p>
        </w:tc>
        <w:tc>
          <w:tcPr>
            <w:tcW w:type="dxa" w:w="7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1 344 </w:t>
            </w:r>
          </w:p>
        </w:tc>
        <w:tc>
          <w:tcPr>
            <w:tcW w:type="dxa" w:w="61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2 762 </w:t>
            </w:r>
          </w:p>
        </w:tc>
      </w:tr>
    </w:tbl>
    <w:p>
      <w:pPr>
        <w:autoSpaceDN w:val="0"/>
        <w:autoSpaceDE w:val="0"/>
        <w:widowControl/>
        <w:spacing w:line="180" w:lineRule="exact" w:before="152" w:after="0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Other provisions consist primarily of amounts related to share-based payments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including social fees, other long-term employee benefits (see note 23),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asset restoration obligations.</w:t>
      </w:r>
    </w:p>
    <w:p>
      <w:pPr>
        <w:autoSpaceDN w:val="0"/>
        <w:tabs>
          <w:tab w:pos="746" w:val="left"/>
        </w:tabs>
        <w:autoSpaceDE w:val="0"/>
        <w:widowControl/>
        <w:spacing w:line="324" w:lineRule="exact" w:before="4634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104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36" w:bottom="214" w:left="502" w:header="720" w:footer="720" w:gutter="0"/>
          <w:cols w:num="2" w:equalWidth="0">
            <w:col w:w="5394" w:space="0"/>
            <w:col w:w="50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2617"/>
        <w:gridCol w:w="2617"/>
        <w:gridCol w:w="2617"/>
        <w:gridCol w:w="2617"/>
      </w:tblGrid>
      <w:tr>
        <w:trPr>
          <w:trHeight w:hRule="exact" w:val="306"/>
        </w:trPr>
        <w:tc>
          <w:tcPr>
            <w:tcW w:type="dxa" w:w="39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26.</w:t>
            </w:r>
          </w:p>
        </w:tc>
        <w:tc>
          <w:tcPr>
            <w:tcW w:type="dxa" w:w="3672"/>
            <w:gridSpan w:val="2"/>
            <w:tcBorders>
              <w:bottom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Assets pledged and contingent liabilities</w:t>
            </w:r>
          </w:p>
        </w:tc>
        <w:tc>
          <w:tcPr>
            <w:tcW w:type="dxa" w:w="85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3212"/>
            <w:gridSpan w:val="2"/>
            <w:tcBorders>
              <w:top w:sz="6.0" w:val="single" w:color="#009AC6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545" w:type="dxa"/>
            </w:tblPr>
            <w:tblGrid>
              <w:gridCol w:w="3212"/>
            </w:tblGrid>
            <w:tr>
              <w:trPr>
                <w:trHeight w:hRule="exact" w:val="356"/>
              </w:trPr>
              <w:tc>
                <w:tcPr>
                  <w:tcW w:type="dxa" w:w="2662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94" w:after="0"/>
                    <w:ind w:left="56" w:right="432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Assets pledged for debts to credit </w:t>
                  </w: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institutions and other commitments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0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8"/>
            <w:tcBorders>
              <w:top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8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Inventory and property, plant and equipment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80</w:t>
            </w:r>
          </w:p>
        </w:tc>
        <w:tc>
          <w:tcPr>
            <w:tcW w:type="dxa" w:w="8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74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Endowment insurances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190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164 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receivables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62 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270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3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300 </w:t>
            </w:r>
          </w:p>
        </w:tc>
      </w:tr>
      <w:tr>
        <w:trPr>
          <w:trHeight w:hRule="exact" w:val="404"/>
        </w:trPr>
        <w:tc>
          <w:tcPr>
            <w:tcW w:type="dxa" w:w="3212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545" w:type="dxa"/>
            </w:tblPr>
            <w:tblGrid>
              <w:gridCol w:w="3212"/>
            </w:tblGrid>
            <w:tr>
              <w:trPr>
                <w:trHeight w:hRule="exact" w:val="214"/>
              </w:trPr>
              <w:tc>
                <w:tcPr>
                  <w:tcW w:type="dxa" w:w="2222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24" w:after="0"/>
                    <w:ind w:left="56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>Contingent liabilities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9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92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4"/>
        </w:trPr>
        <w:tc>
          <w:tcPr>
            <w:tcW w:type="dxa" w:w="321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Notes discounted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  <w:tc>
          <w:tcPr>
            <w:tcW w:type="dxa" w:w="85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Sureties and other contingent liabilities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229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389 </w:t>
            </w:r>
          </w:p>
        </w:tc>
      </w:tr>
      <w:tr>
        <w:trPr>
          <w:trHeight w:hRule="exact" w:val="232"/>
        </w:trPr>
        <w:tc>
          <w:tcPr>
            <w:tcW w:type="dxa" w:w="321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234 </w:t>
            </w:r>
          </w:p>
        </w:tc>
        <w:tc>
          <w:tcPr>
            <w:tcW w:type="dxa" w:w="85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392</w:t>
            </w:r>
          </w:p>
        </w:tc>
      </w:tr>
    </w:tbl>
    <w:p>
      <w:pPr>
        <w:autoSpaceDN w:val="0"/>
        <w:autoSpaceDE w:val="0"/>
        <w:widowControl/>
        <w:spacing w:line="180" w:lineRule="exact" w:before="154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Sureties and other contingent liabilities relate primarily to pension commit-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ments and commitments related to customer claims and various legal matters.</w:t>
      </w:r>
    </w:p>
    <w:p>
      <w:pPr>
        <w:sectPr>
          <w:type w:val="nextColumn"/>
          <w:pgSz w:w="11906" w:h="16838"/>
          <w:pgMar w:top="256" w:right="936" w:bottom="214" w:left="502" w:header="720" w:footer="720" w:gutter="0"/>
          <w:cols w:num="2" w:equalWidth="0">
            <w:col w:w="5394" w:space="0"/>
            <w:col w:w="5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3035300</wp:posOffset>
            </wp:positionV>
            <wp:extent cx="3086100" cy="2286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2" w:lineRule="exact" w:before="0" w:after="530"/>
        <w:ind w:left="0" w:right="370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5"/>
        <w:gridCol w:w="5235"/>
      </w:tblGrid>
      <w:tr>
        <w:trPr>
          <w:trHeight w:hRule="exact" w:val="34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27.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Financial exposure and principles for control of financial risks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6" w:lineRule="exact" w:before="94" w:after="0"/>
        <w:ind w:left="8" w:right="1152" w:firstLine="0"/>
        <w:jc w:val="left"/>
      </w:pPr>
      <w:r>
        <w:rPr>
          <w:rFonts w:ascii="NeueFrutigerWorld" w:hAnsi="NeueFrutigerWorld" w:eastAsia="NeueFrutigerWorld"/>
          <w:b/>
          <w:i w:val="0"/>
          <w:color w:val="706F6F"/>
          <w:sz w:val="15"/>
        </w:rPr>
        <w:t xml:space="preserve">FINANCIAL RISKS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is exposed to various financial risks in its operations. </w:t>
      </w:r>
    </w:p>
    <w:p>
      <w:pPr>
        <w:autoSpaceDN w:val="0"/>
        <w:autoSpaceDE w:val="0"/>
        <w:widowControl/>
        <w:spacing w:line="180" w:lineRule="exact" w:before="40" w:after="0"/>
        <w:ind w:left="8" w:right="576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These financial risks include: Funding and liquidity risk, Interest rate risk,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Currency risk, Credit risk and Other market and price risks</w:t>
      </w:r>
    </w:p>
    <w:p>
      <w:pPr>
        <w:autoSpaceDN w:val="0"/>
        <w:autoSpaceDE w:val="0"/>
        <w:widowControl/>
        <w:spacing w:line="180" w:lineRule="exact" w:before="18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Board of Directors establishes the overall financial policies and monitors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compliance with the policies. The Group’s Financial Risk Management Commit-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tee (FRMC) manages the Group’s financial risks within the mandate given by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Board of Directors. The members of the FRMC are the CEO, CFO and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Treasurer. The FRMC meets on a quarterly basis or more often if circumstances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require. </w:t>
      </w:r>
    </w:p>
    <w:p>
      <w:pPr>
        <w:autoSpaceDN w:val="0"/>
        <w:autoSpaceDE w:val="0"/>
        <w:widowControl/>
        <w:spacing w:line="180" w:lineRule="exact" w:before="40" w:after="0"/>
        <w:ind w:left="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Financial Solutions has the operational responsibility for financial risk man-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agement in the Group. Financial Solutions manages and controls financial risk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exposures, ensures that appropriate financing is in place through loans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committed credit facilities, and manages the Group’s liquidity.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 w:num="2" w:equalWidth="0">
            <w:col w:w="5056" w:space="0"/>
            <w:col w:w="5413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84" w:after="0"/>
        <w:ind w:left="140" w:right="432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Funding and liquidity risk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Funding risk is the risk that the Group does not have access to adequate financ-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on acceptable terms at any given point in time. Liquidity risk is the risk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does not have access to its funds, when needed, due to poor market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liquidity.</w:t>
      </w:r>
    </w:p>
    <w:p>
      <w:pPr>
        <w:autoSpaceDN w:val="0"/>
        <w:tabs>
          <w:tab w:pos="254" w:val="left"/>
        </w:tabs>
        <w:autoSpaceDE w:val="0"/>
        <w:widowControl/>
        <w:spacing w:line="184" w:lineRule="exact" w:before="162" w:after="0"/>
        <w:ind w:left="140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Policy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policy refers to Atlas Copco AB, Atlas Copco Airpower n.v. and Atlas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Copco Finance DAC as external borrowings mainly are held in these entities.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should maintain minimum MSEK 8 000 committed credit facilities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to meet operational, strategic and rating objectives.</w:t>
      </w:r>
    </w:p>
    <w:p>
      <w:pPr>
        <w:autoSpaceDN w:val="0"/>
        <w:tabs>
          <w:tab w:pos="254" w:val="left"/>
        </w:tabs>
        <w:autoSpaceDE w:val="0"/>
        <w:widowControl/>
        <w:spacing w:line="180" w:lineRule="exact" w:before="40" w:after="0"/>
        <w:ind w:left="140" w:right="432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average tenor, time to maturity, of the Group’s external debt shall be 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least 3 years.</w:t>
      </w:r>
    </w:p>
    <w:p>
      <w:pPr>
        <w:autoSpaceDN w:val="0"/>
        <w:tabs>
          <w:tab w:pos="254" w:val="left"/>
        </w:tabs>
        <w:autoSpaceDE w:val="0"/>
        <w:widowControl/>
        <w:spacing w:line="180" w:lineRule="exact" w:before="40" w:after="0"/>
        <w:ind w:left="140" w:right="576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No more than MSEK 8 000 of the Group’s external debt may mature within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next 12 months. </w:t>
      </w:r>
    </w:p>
    <w:p>
      <w:pPr>
        <w:autoSpaceDN w:val="0"/>
        <w:autoSpaceDE w:val="0"/>
        <w:widowControl/>
        <w:spacing w:line="220" w:lineRule="exact" w:before="0" w:after="140"/>
        <w:ind w:left="14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•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Adequate funding at subsidiary level shall at all times be in place. </w:t>
      </w:r>
    </w:p>
    <w:p>
      <w:pPr>
        <w:sectPr>
          <w:type w:val="nextColumn"/>
          <w:pgSz w:w="11906" w:h="16838"/>
          <w:pgMar w:top="256" w:right="480" w:bottom="214" w:left="956" w:header="720" w:footer="720" w:gutter="0"/>
          <w:cols w:num="2" w:equalWidth="0">
            <w:col w:w="5056" w:space="0"/>
            <w:col w:w="541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.00000000000006" w:type="dxa"/>
      </w:tblPr>
      <w:tblGrid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598"/>
        </w:trPr>
        <w:tc>
          <w:tcPr>
            <w:tcW w:type="dxa" w:w="3120"/>
            <w:gridSpan w:val="2"/>
            <w:vMerge w:val="restart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4" w:after="0"/>
              <w:ind w:left="720" w:right="72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BOARD OF DIRECTORS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ATLAS COPCO AB</w:t>
            </w:r>
          </w:p>
        </w:tc>
        <w:tc>
          <w:tcPr>
            <w:tcW w:type="dxa" w:w="1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8" w:after="0"/>
              <w:ind w:left="0" w:right="10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Policies</w:t>
            </w:r>
          </w:p>
        </w:tc>
        <w:tc>
          <w:tcPr>
            <w:tcW w:type="dxa" w:w="49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4" w:right="43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/>
                <w:color w:val="009AC6"/>
                <w:sz w:val="14"/>
              </w:rPr>
              <w:t xml:space="preserve">Status at year end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As per December 31, there were no deviations from the Group’s policy. </w:t>
            </w:r>
          </w:p>
        </w:tc>
      </w:tr>
      <w:tr>
        <w:trPr>
          <w:trHeight w:hRule="exact" w:val="236"/>
        </w:trPr>
        <w:tc>
          <w:tcPr>
            <w:tcW w:type="dxa" w:w="3490"/>
            <w:gridSpan w:val="2"/>
            <w:vMerge/>
            <w:tcBorders>
              <w:bottom w:sz="2.0" w:val="single" w:color="#999998"/>
            </w:tcBorders>
          </w:tcPr>
          <w:p/>
        </w:tc>
        <w:tc>
          <w:tcPr>
            <w:tcW w:type="dxa" w:w="192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Funding and liquidity risk</w:t>
            </w:r>
          </w:p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490"/>
            <w:gridSpan w:val="2"/>
            <w:vMerge/>
            <w:tcBorders>
              <w:bottom w:sz="2.0" w:val="single" w:color="#999998"/>
            </w:tcBorders>
          </w:tcPr>
          <w:p/>
        </w:tc>
        <w:tc>
          <w:tcPr>
            <w:tcW w:type="dxa" w:w="192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Committed credit facilities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15 030 </w:t>
            </w:r>
          </w:p>
        </w:tc>
        <w:tc>
          <w:tcPr>
            <w:tcW w:type="dxa" w:w="85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14 816</w:t>
            </w:r>
          </w:p>
        </w:tc>
      </w:tr>
      <w:tr>
        <w:trPr>
          <w:trHeight w:hRule="exact" w:val="232"/>
        </w:trPr>
        <w:tc>
          <w:tcPr>
            <w:tcW w:type="dxa" w:w="3120"/>
            <w:gridSpan w:val="2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576" w:right="576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Financial Risk Management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Committee (FRMC)</w:t>
            </w:r>
          </w:p>
        </w:tc>
        <w:tc>
          <w:tcPr>
            <w:tcW w:type="dxa" w:w="19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Cash and cash equivalents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15 005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16 414</w:t>
            </w:r>
          </w:p>
        </w:tc>
      </w:tr>
      <w:tr>
        <w:trPr>
          <w:trHeight w:hRule="exact" w:val="234"/>
        </w:trPr>
        <w:tc>
          <w:tcPr>
            <w:tcW w:type="dxa" w:w="3490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9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Decisions</w:t>
            </w:r>
          </w:p>
        </w:tc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Average tenor, years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5.6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4.3</w:t>
            </w:r>
          </w:p>
        </w:tc>
      </w:tr>
      <w:tr>
        <w:trPr>
          <w:trHeight w:hRule="exact" w:val="232"/>
        </w:trPr>
        <w:tc>
          <w:tcPr>
            <w:tcW w:type="dxa" w:w="3490"/>
            <w:gridSpan w:val="2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9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External debt maturities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5 145</w:t>
            </w:r>
          </w:p>
        </w:tc>
      </w:tr>
      <w:tr>
        <w:trPr>
          <w:trHeight w:hRule="exact" w:val="890"/>
        </w:trPr>
        <w:tc>
          <w:tcPr>
            <w:tcW w:type="dxa" w:w="3120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Solutions</w:t>
            </w:r>
          </w:p>
        </w:tc>
        <w:tc>
          <w:tcPr>
            <w:tcW w:type="dxa" w:w="192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48" w:after="0"/>
              <w:ind w:left="288" w:right="86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Execution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and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monitoring</w:t>
            </w:r>
          </w:p>
        </w:tc>
        <w:tc>
          <w:tcPr>
            <w:tcW w:type="dxa" w:w="4910"/>
            <w:gridSpan w:val="3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overall liquidity of the Group is strong considering the maturity profile of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external borrowings, the balance of cash and cash equivalent as of year end,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and available back-up credit facilities from banks. Please refer to note 21 for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information on utilized borrowings, maturity, and back-up facilities.</w:t>
            </w:r>
          </w:p>
          <w:p>
            <w:pPr>
              <w:autoSpaceDN w:val="0"/>
              <w:autoSpaceDE w:val="0"/>
              <w:widowControl/>
              <w:spacing w:line="180" w:lineRule="exact" w:before="42" w:after="0"/>
              <w:ind w:left="4" w:right="0" w:firstLine="17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The following table shows the maturity structure of the Group’s financial lia-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bilities. The figures shown are contractual undiscounted cash flows based on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contracted date, when the Group is liable to pay, including both interest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nominal amounts. The short-term assets are well matched with the short-term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liabilities in terms of maturity. Furthermore, the Group has back-up facilities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with maturity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2021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and 2024 to secure liquidity.</w:t>
            </w:r>
          </w:p>
        </w:tc>
      </w:tr>
      <w:tr>
        <w:trPr>
          <w:trHeight w:hRule="exact" w:val="105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4" w:after="0"/>
              <w:ind w:left="144" w:right="288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Financial Solutions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Asia and Pacific,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1"/>
              </w:rPr>
              <w:t>China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4" w:after="0"/>
              <w:ind w:left="288" w:right="288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Financial Solutions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Europe, Middle East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and Africa,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1"/>
              </w:rPr>
              <w:t>Sweden</w:t>
            </w:r>
          </w:p>
        </w:tc>
        <w:tc>
          <w:tcPr>
            <w:tcW w:type="dxa" w:w="1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4" w:after="0"/>
              <w:ind w:left="288" w:right="432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Financial Solutions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North America and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1"/>
              </w:rPr>
              <w:t xml:space="preserve">South America,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1"/>
              </w:rPr>
              <w:t>U.S.A</w:t>
            </w:r>
          </w:p>
        </w:tc>
        <w:tc>
          <w:tcPr>
            <w:tcW w:type="dxa" w:w="5235"/>
            <w:gridSpan w:val="3"/>
            <w:vMerge/>
            <w:tcBorders>
              <w:top w:sz="2.0" w:val="single" w:color="#999998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100"/>
        <w:ind w:left="0" w:right="0"/>
      </w:pPr>
    </w:p>
    <w:p>
      <w:pPr>
        <w:sectPr>
          <w:type w:val="continuous"/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0"/>
        <w:ind w:left="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Capital management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defines capital as borrowings and equity, which at December 31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totaled MSEK 76 945 (62 853). The Group’s policy is to have a capital structure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maintain investor, creditor and market confidence and to support future devel-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opment of the business. The Board’s ambition is that the annual dividend shall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correspond to about 50% of earnings per share. In recent years, the Board has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also proposed, and the Annual General Meeting has approved, distributions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“excess” equity to the shareholders through share redemptions and share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repurchases.</w:t>
      </w:r>
    </w:p>
    <w:p>
      <w:pPr>
        <w:autoSpaceDN w:val="0"/>
        <w:autoSpaceDE w:val="0"/>
        <w:widowControl/>
        <w:spacing w:line="220" w:lineRule="exact" w:before="0" w:after="0"/>
        <w:ind w:left="17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There are no external capital requirements imposed on the Group.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 w:num="2" w:equalWidth="0">
            <w:col w:w="5046" w:space="0"/>
            <w:col w:w="542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.9999999999991" w:type="dxa"/>
      </w:tblPr>
      <w:tblGrid>
        <w:gridCol w:w="2094"/>
        <w:gridCol w:w="2094"/>
        <w:gridCol w:w="2094"/>
        <w:gridCol w:w="2094"/>
        <w:gridCol w:w="2094"/>
      </w:tblGrid>
      <w:tr>
        <w:trPr>
          <w:trHeight w:hRule="exact" w:val="1148"/>
        </w:trPr>
        <w:tc>
          <w:tcPr>
            <w:tcW w:type="dxa" w:w="16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9095" w:type="dxa"/>
            </w:tblPr>
            <w:tblGrid>
              <w:gridCol w:w="1692"/>
            </w:tblGrid>
            <w:tr>
              <w:trPr>
                <w:trHeight w:hRule="exact" w:val="216"/>
              </w:trPr>
              <w:tc>
                <w:tcPr>
                  <w:tcW w:type="dxa" w:w="1508"/>
                  <w:tcBorders/>
                  <w:shd w:fill="b5dd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6" w:after="0"/>
                    <w:ind w:left="56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/>
                      <w:i w:val="0"/>
                      <w:color w:val="000001"/>
                      <w:sz w:val="12"/>
                    </w:rPr>
                    <w:t xml:space="preserve">Financial instruments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exact" w:before="12" w:after="0"/>
              <w:ind w:left="4" w:right="144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Liabilities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Bonds and loans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Lease liabilities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financial liabilities</w:t>
            </w:r>
          </w:p>
        </w:tc>
        <w:tc>
          <w:tcPr>
            <w:tcW w:type="dxa" w:w="10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" w:after="0"/>
              <w:ind w:left="0" w:right="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Up to 1 year</w:t>
            </w:r>
          </w:p>
          <w:p>
            <w:pPr>
              <w:autoSpaceDN w:val="0"/>
              <w:tabs>
                <w:tab w:pos="910" w:val="left"/>
                <w:tab w:pos="934" w:val="left"/>
              </w:tabs>
              <w:autoSpaceDE w:val="0"/>
              <w:widowControl/>
              <w:spacing w:line="234" w:lineRule="exact" w:before="238" w:after="0"/>
              <w:ind w:left="77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192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  <w:r>
              <w:br/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1–3 years</w:t>
            </w:r>
          </w:p>
          <w:p>
            <w:pPr>
              <w:autoSpaceDN w:val="0"/>
              <w:autoSpaceDE w:val="0"/>
              <w:widowControl/>
              <w:spacing w:line="234" w:lineRule="exact" w:before="238" w:after="0"/>
              <w:ind w:left="144" w:right="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2 453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1 454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4–5 years</w:t>
            </w:r>
          </w:p>
          <w:p>
            <w:pPr>
              <w:autoSpaceDN w:val="0"/>
              <w:autoSpaceDE w:val="0"/>
              <w:widowControl/>
              <w:spacing w:line="234" w:lineRule="exact" w:before="238" w:after="0"/>
              <w:ind w:left="144" w:right="4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7 528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743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</w:t>
            </w:r>
          </w:p>
        </w:tc>
        <w:tc>
          <w:tcPr>
            <w:tcW w:type="dxa" w:w="7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Over 5 years</w:t>
            </w:r>
          </w:p>
          <w:p>
            <w:pPr>
              <w:autoSpaceDN w:val="0"/>
              <w:autoSpaceDE w:val="0"/>
              <w:widowControl/>
              <w:spacing w:line="234" w:lineRule="exact" w:before="238" w:after="0"/>
              <w:ind w:left="288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8 398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640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.9999999999991" w:type="dxa"/>
      </w:tblPr>
      <w:tblGrid>
        <w:gridCol w:w="2094"/>
        <w:gridCol w:w="2094"/>
        <w:gridCol w:w="2094"/>
        <w:gridCol w:w="2094"/>
        <w:gridCol w:w="2094"/>
      </w:tblGrid>
      <w:tr>
        <w:trPr>
          <w:trHeight w:hRule="exact" w:val="224"/>
        </w:trPr>
        <w:tc>
          <w:tcPr>
            <w:tcW w:type="dxa" w:w="19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91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91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</w:t>
            </w:r>
          </w:p>
        </w:tc>
        <w:tc>
          <w:tcPr>
            <w:tcW w:type="dxa" w:w="9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72</w:t>
            </w:r>
          </w:p>
        </w:tc>
        <w:tc>
          <w:tcPr>
            <w:tcW w:type="dxa" w:w="7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33</w:t>
            </w:r>
          </w:p>
        </w:tc>
        <w:tc>
          <w:tcPr>
            <w:tcW w:type="dxa" w:w="63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48</w:t>
            </w:r>
          </w:p>
        </w:tc>
      </w:tr>
      <w:tr>
        <w:trPr>
          <w:trHeight w:hRule="exact" w:val="402"/>
        </w:trPr>
        <w:tc>
          <w:tcPr>
            <w:tcW w:type="dxa" w:w="1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4" w:right="432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Non-current financial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liabilities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1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192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3 995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8 310</w:t>
            </w:r>
          </w:p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9 091</w:t>
            </w:r>
          </w:p>
        </w:tc>
      </w:tr>
      <w:tr>
        <w:trPr>
          <w:trHeight w:hRule="exact" w:val="234"/>
        </w:trPr>
        <w:tc>
          <w:tcPr>
            <w:tcW w:type="dxa" w:w="1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Bonds and loans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2 275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12"/>
        </w:trPr>
        <w:tc>
          <w:tcPr>
            <w:tcW w:type="dxa" w:w="191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Lease liabilities</w:t>
            </w:r>
          </w:p>
        </w:tc>
        <w:tc>
          <w:tcPr>
            <w:tcW w:type="dxa" w:w="9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1 034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3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type w:val="nextColumn"/>
          <w:pgSz w:w="11906" w:h="16838"/>
          <w:pgMar w:top="256" w:right="480" w:bottom="214" w:left="956" w:header="720" w:footer="720" w:gutter="0"/>
          <w:cols w:num="2" w:equalWidth="0">
            <w:col w:w="5046" w:space="0"/>
            <w:col w:w="542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rPr>
          <w:trHeight w:hRule="exact" w:val="390"/>
        </w:trPr>
        <w:tc>
          <w:tcPr>
            <w:tcW w:type="dxa" w:w="13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144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4"/>
              </w:rPr>
              <w:t xml:space="preserve">EARNINGS AND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4"/>
              </w:rPr>
              <w:t xml:space="preserve">DISTRIBUTION </w:t>
            </w:r>
          </w:p>
        </w:tc>
        <w:tc>
          <w:tcPr>
            <w:tcW w:type="dxa" w:w="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25</w:t>
            </w:r>
          </w:p>
        </w:tc>
        <w:tc>
          <w:tcPr>
            <w:tcW w:type="dxa" w:w="35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1196"/>
              <w:gridCol w:w="1196"/>
              <w:gridCol w:w="1196"/>
            </w:tblGrid>
            <w:tr>
              <w:trPr>
                <w:trHeight w:hRule="exact" w:val="142"/>
              </w:trPr>
              <w:tc>
                <w:tcPr>
                  <w:tcW w:type="dxa" w:w="2510"/>
                  <w:gridSpan w:val="2"/>
                  <w:tcBorders>
                    <w:end w:sz="12.0" w:val="single" w:color="#FDC200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0" w:after="0"/>
                    <w:ind w:left="14" w:right="0" w:firstLine="0"/>
                    <w:jc w:val="lef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>SEK</w:t>
                  </w:r>
                </w:p>
              </w:tc>
              <w:tc>
                <w:tcPr>
                  <w:tcW w:type="dxa" w:w="628"/>
                  <w:tcBorders>
                    <w:start w:sz="12.0" w:val="single" w:color="#FDC200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60"/>
              </w:trPr>
              <w:tc>
                <w:tcPr>
                  <w:tcW w:type="dxa" w:w="2510"/>
                  <w:gridSpan w:val="2"/>
                  <w:tcBorders>
                    <w:top w:sz="2.0" w:val="single" w:color="#9D9D9C"/>
                    <w:end w:sz="12.0" w:val="single" w:color="#FDC200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start w:sz="12.0" w:val="single" w:color="#FDC200"/>
                    <w:top w:sz="2.0" w:val="single" w:color="#9D9D9C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60"/>
              </w:trPr>
              <w:tc>
                <w:tcPr>
                  <w:tcW w:type="dxa" w:w="2510"/>
                  <w:gridSpan w:val="2"/>
                  <w:tcBorders>
                    <w:top w:sz="2.0" w:val="single" w:color="#9D9D9C"/>
                    <w:end w:sz="12.0" w:val="single" w:color="#FDC200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72" w:after="0"/>
                    <w:ind w:left="0" w:right="26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>15</w:t>
                  </w:r>
                  <w:r>
                    <w:rPr>
                      <w:u w:val="single" w:color="fac300"/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>.</w:t>
                  </w: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>00</w:t>
                  </w:r>
                </w:p>
              </w:tc>
              <w:tc>
                <w:tcPr>
                  <w:tcW w:type="dxa" w:w="628"/>
                  <w:tcBorders>
                    <w:start w:sz="12.0" w:val="single" w:color="#FDC200"/>
                    <w:top w:sz="2.0" w:val="single" w:color="#9D9D9C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40"/>
              </w:trPr>
              <w:tc>
                <w:tcPr>
                  <w:tcW w:type="dxa" w:w="2510"/>
                  <w:gridSpan w:val="2"/>
                  <w:tcBorders>
                    <w:top w:sz="2.0" w:val="single" w:color="#9D9D9C"/>
                    <w:end w:sz="12.0" w:val="single" w:color="#FDC2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82" w:val="left"/>
                    </w:tabs>
                    <w:autoSpaceDE w:val="0"/>
                    <w:widowControl/>
                    <w:spacing w:line="160" w:lineRule="exact" w:before="18" w:after="0"/>
                    <w:ind w:left="58" w:right="864" w:firstLine="0"/>
                    <w:jc w:val="left"/>
                  </w:pPr>
                  <w:r>
                    <w:tab/>
                  </w: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>12</w:t>
                  </w:r>
                  <w:r>
                    <w:rPr>
                      <w:u w:val="single" w:color="fac300"/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>.</w:t>
                  </w: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 xml:space="preserve">00 </w:t>
                  </w: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1D1A1C"/>
                      <w:sz w:val="10"/>
                    </w:rPr>
                    <w:t>9.00</w:t>
                  </w:r>
                </w:p>
              </w:tc>
              <w:tc>
                <w:tcPr>
                  <w:tcW w:type="dxa" w:w="628"/>
                  <w:tcBorders>
                    <w:start w:sz="12.0" w:val="single" w:color="#FDC200"/>
                    <w:top w:sz="2.0" w:val="single" w:color="#9D9D9C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80"/>
              </w:trPr>
              <w:tc>
                <w:tcPr>
                  <w:tcW w:type="dxa" w:w="2510"/>
                  <w:gridSpan w:val="2"/>
                  <w:tcBorders>
                    <w:end w:sz="12.0" w:val="single" w:color="#FDC200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start w:sz="12.0" w:val="single" w:color="#FDC200"/>
                    <w:top w:sz="2.0" w:val="single" w:color="#9D9D9C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60"/>
              </w:trPr>
              <w:tc>
                <w:tcPr>
                  <w:tcW w:type="dxa" w:w="2510"/>
                  <w:gridSpan w:val="2"/>
                  <w:tcBorders>
                    <w:top w:sz="2.0" w:val="single" w:color="#9D9D9C"/>
                    <w:end w:sz="12.0" w:val="single" w:color="#FDC200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8"/>
                  <w:tcBorders>
                    <w:start w:sz="12.0" w:val="single" w:color="#FDC200"/>
                    <w:top w:sz="2.0" w:val="single" w:color="#9D9D9C"/>
                    <w:bottom w:sz="2.0" w:val="single" w:color="#9D9D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8"/>
              </w:trPr>
              <w:tc>
                <w:tcPr>
                  <w:tcW w:type="dxa" w:w="2510"/>
                  <w:gridSpan w:val="2"/>
                  <w:tcBorders>
                    <w:top w:sz="2.0" w:val="single" w:color="#9D9D9C"/>
                    <w:end w:sz="12.0" w:val="single" w:color="#FDC2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.999999999999773" w:type="dxa"/>
                  </w:tblPr>
                  <w:tblGrid>
                    <w:gridCol w:w="314"/>
                    <w:gridCol w:w="314"/>
                    <w:gridCol w:w="314"/>
                    <w:gridCol w:w="314"/>
                    <w:gridCol w:w="314"/>
                    <w:gridCol w:w="314"/>
                    <w:gridCol w:w="314"/>
                    <w:gridCol w:w="314"/>
                  </w:tblGrid>
                  <w:tr>
                    <w:trPr>
                      <w:trHeight w:hRule="exact" w:val="158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2010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2011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2012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2013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2014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2015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2016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NeueFrutigerWorld" w:hAnsi="NeueFrutigerWorld" w:eastAsia="NeueFrutigerWorld"/>
                            <w:b w:val="0"/>
                            <w:i w:val="0"/>
                            <w:color w:val="000001"/>
                            <w:sz w:val="10"/>
                          </w:rPr>
                          <w:t>2017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28"/>
                  <w:tcBorders>
                    <w:start w:sz="12.0" w:val="single" w:color="#FDC200"/>
                    <w:top w:sz="2.0" w:val="single" w:color="#9D9D9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4" w:after="0"/>
                    <w:ind w:left="0" w:right="0" w:firstLine="0"/>
                    <w:jc w:val="center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0"/>
                    </w:rPr>
                    <w:t xml:space="preserve">2018 </w:t>
                  </w: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0"/>
                    </w:rPr>
                    <w:t>2019*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0" w:after="0"/>
              <w:ind w:left="4" w:right="28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Current portion of interest-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bearing liabilities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2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61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4"/>
        </w:trPr>
        <w:tc>
          <w:tcPr>
            <w:tcW w:type="dxa" w:w="13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4"/>
              </w:rPr>
              <w:t>PER SHARE</w:t>
            </w:r>
          </w:p>
        </w:tc>
        <w:tc>
          <w:tcPr>
            <w:tcW w:type="dxa" w:w="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20</w:t>
            </w:r>
          </w:p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135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Dividend and redemption </w:t>
            </w:r>
          </w:p>
        </w:tc>
        <w:tc>
          <w:tcPr>
            <w:tcW w:type="dxa" w:w="2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accrued expenses</w:t>
            </w:r>
          </w:p>
        </w:tc>
        <w:tc>
          <w:tcPr>
            <w:tcW w:type="dxa" w:w="8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6 865 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1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150"/>
        </w:trPr>
        <w:tc>
          <w:tcPr>
            <w:tcW w:type="dxa" w:w="135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per share, SEK </w:t>
            </w:r>
          </w:p>
        </w:tc>
        <w:tc>
          <w:tcPr>
            <w:tcW w:type="dxa" w:w="240"/>
            <w:vMerge w:val="restart"/>
            <w:tcBorders>
              <w:top w:sz="2.0" w:val="single" w:color="#999998"/>
              <w:bottom w:sz="33.599999999999454" w:val="single" w:color="#31AA3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15</w:t>
            </w:r>
          </w:p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vMerge w:val="restart"/>
            <w:tcBorders>
              <w:top w:sz="2.0" w:val="single" w:color="#999998"/>
              <w:bottom w:sz="33.599999999999454" w:val="single" w:color="#31AA3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Trade payables</w:t>
            </w:r>
          </w:p>
        </w:tc>
        <w:tc>
          <w:tcPr>
            <w:tcW w:type="dxa" w:w="880"/>
            <w:vMerge w:val="restart"/>
            <w:tcBorders>
              <w:top w:sz="2.0" w:val="single" w:color="#999998"/>
              <w:bottom w:sz="33.599999999999454" w:val="single" w:color="#31AA3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11 898 </w:t>
            </w:r>
          </w:p>
        </w:tc>
        <w:tc>
          <w:tcPr>
            <w:tcW w:type="dxa" w:w="680"/>
            <w:vMerge w:val="restart"/>
            <w:tcBorders>
              <w:top w:sz="2.0" w:val="single" w:color="#999998"/>
              <w:bottom w:sz="33.599999999999454" w:val="single" w:color="#31AA3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vMerge w:val="restart"/>
            <w:tcBorders>
              <w:top w:sz="2.0" w:val="single" w:color="#999998"/>
              <w:bottom w:sz="33.599999999999454" w:val="single" w:color="#31AA3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18"/>
            <w:vMerge w:val="restart"/>
            <w:tcBorders>
              <w:top w:sz="2.0" w:val="single" w:color="#999998"/>
              <w:bottom w:sz="33.599999999999454" w:val="single" w:color="#31AA3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114"/>
        </w:trPr>
        <w:tc>
          <w:tcPr>
            <w:tcW w:type="dxa" w:w="1350"/>
            <w:tcBorders>
              <w:bottom w:sz="33.599999999999454" w:val="single" w:color="#31AA3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3"/>
            <w:vMerge/>
            <w:tcBorders>
              <w:top w:sz="2.0" w:val="single" w:color="#999998"/>
              <w:bottom w:sz="33.599999999999454" w:val="single" w:color="#31AA3A"/>
            </w:tcBorders>
          </w:tcPr>
          <w:p/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163"/>
            <w:vMerge/>
            <w:tcBorders>
              <w:top w:sz="2.0" w:val="single" w:color="#999998"/>
              <w:bottom w:sz="33.599999999999454" w:val="single" w:color="#31AA3A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  <w:bottom w:sz="33.599999999999454" w:val="single" w:color="#31AA3A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  <w:bottom w:sz="33.599999999999454" w:val="single" w:color="#31AA3A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  <w:bottom w:sz="33.599999999999454" w:val="single" w:color="#31AA3A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  <w:bottom w:sz="33.599999999999454" w:val="single" w:color="#31AA3A"/>
            </w:tcBorders>
          </w:tcPr>
          <w:p/>
        </w:tc>
      </w:tr>
      <w:tr>
        <w:trPr>
          <w:trHeight w:hRule="exact" w:val="86"/>
        </w:trPr>
        <w:tc>
          <w:tcPr>
            <w:tcW w:type="dxa" w:w="1350"/>
            <w:tcBorders>
              <w:top w:sz="33.599999999999454" w:val="single" w:color="#31AA3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Extraordinary items, SEK</w:t>
            </w:r>
          </w:p>
        </w:tc>
        <w:tc>
          <w:tcPr>
            <w:tcW w:type="dxa" w:w="240"/>
            <w:vMerge w:val="restart"/>
            <w:tcBorders>
              <w:top w:sz="33.599999999999454" w:val="single" w:color="#31AA3A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10</w:t>
            </w:r>
          </w:p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vMerge w:val="restart"/>
            <w:tcBorders>
              <w:top w:sz="33.599999999999454" w:val="single" w:color="#31AA3A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</w:t>
            </w:r>
          </w:p>
        </w:tc>
        <w:tc>
          <w:tcPr>
            <w:tcW w:type="dxa" w:w="880"/>
            <w:vMerge w:val="restart"/>
            <w:tcBorders>
              <w:top w:sz="33.599999999999454" w:val="single" w:color="#31AA3A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1 976 </w:t>
            </w:r>
          </w:p>
        </w:tc>
        <w:tc>
          <w:tcPr>
            <w:tcW w:type="dxa" w:w="680"/>
            <w:vMerge w:val="restart"/>
            <w:tcBorders>
              <w:top w:sz="33.599999999999454" w:val="single" w:color="#31AA3A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  <w:tc>
          <w:tcPr>
            <w:tcW w:type="dxa" w:w="740"/>
            <w:vMerge w:val="restart"/>
            <w:tcBorders>
              <w:top w:sz="33.599999999999454" w:val="single" w:color="#31AA3A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0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18"/>
            <w:vMerge w:val="restart"/>
            <w:tcBorders>
              <w:top w:sz="33.599999999999454" w:val="single" w:color="#31AA3A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118"/>
        </w:trPr>
        <w:tc>
          <w:tcPr>
            <w:tcW w:type="dxa" w:w="13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3"/>
            <w:vMerge/>
            <w:tcBorders>
              <w:top w:sz="33.599999999999454" w:val="single" w:color="#31AA3A"/>
              <w:bottom w:sz="2.0" w:val="single" w:color="#999998"/>
            </w:tcBorders>
          </w:tcPr>
          <w:p/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163"/>
            <w:vMerge/>
            <w:tcBorders>
              <w:top w:sz="33.599999999999454" w:val="single" w:color="#31AA3A"/>
              <w:bottom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33.599999999999454" w:val="single" w:color="#31AA3A"/>
              <w:bottom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33.599999999999454" w:val="single" w:color="#31AA3A"/>
              <w:bottom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33.599999999999454" w:val="single" w:color="#31AA3A"/>
              <w:bottom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33.599999999999454" w:val="single" w:color="#31AA3A"/>
              <w:bottom w:sz="2.0" w:val="single" w:color="#999998"/>
            </w:tcBorders>
          </w:tcPr>
          <w:p/>
        </w:tc>
      </w:tr>
      <w:tr>
        <w:trPr>
          <w:trHeight w:hRule="exact" w:val="102"/>
        </w:trPr>
        <w:tc>
          <w:tcPr>
            <w:tcW w:type="dxa" w:w="135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Earnings per share, SEK</w:t>
            </w:r>
          </w:p>
        </w:tc>
        <w:tc>
          <w:tcPr>
            <w:tcW w:type="dxa" w:w="24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Current financial liabilities</w:t>
            </w:r>
          </w:p>
        </w:tc>
        <w:tc>
          <w:tcPr>
            <w:tcW w:type="dxa" w:w="88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24 078 </w:t>
            </w:r>
          </w:p>
        </w:tc>
        <w:tc>
          <w:tcPr>
            <w:tcW w:type="dxa" w:w="68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74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0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18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130"/>
        </w:trPr>
        <w:tc>
          <w:tcPr>
            <w:tcW w:type="dxa" w:w="13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Ordinary dividend </w:t>
            </w:r>
          </w:p>
        </w:tc>
        <w:tc>
          <w:tcPr>
            <w:tcW w:type="dxa" w:w="1163"/>
            <w:vMerge/>
            <w:tcBorders>
              <w:top w:sz="2.0" w:val="single" w:color="#999998"/>
            </w:tcBorders>
          </w:tcPr>
          <w:p/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163"/>
            <w:vMerge/>
            <w:tcBorders>
              <w:top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</w:tcBorders>
          </w:tcPr>
          <w:p/>
        </w:tc>
        <w:tc>
          <w:tcPr>
            <w:tcW w:type="dxa" w:w="1163"/>
            <w:vMerge/>
            <w:tcBorders>
              <w:top w:sz="2.0" w:val="single" w:color="#999998"/>
            </w:tcBorders>
          </w:tcPr>
          <w:p/>
        </w:tc>
      </w:tr>
      <w:tr>
        <w:trPr>
          <w:trHeight w:hRule="exact" w:val="232"/>
        </w:trPr>
        <w:tc>
          <w:tcPr>
            <w:tcW w:type="dxa" w:w="135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11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per share, SEK</w:t>
            </w:r>
          </w:p>
        </w:tc>
        <w:tc>
          <w:tcPr>
            <w:tcW w:type="dxa" w:w="2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5</w:t>
            </w:r>
          </w:p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liabilities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4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24 270 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3 995</w:t>
            </w:r>
          </w:p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8 310 </w:t>
            </w:r>
          </w:p>
        </w:tc>
        <w:tc>
          <w:tcPr>
            <w:tcW w:type="dxa" w:w="61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9 091</w:t>
            </w:r>
          </w:p>
        </w:tc>
      </w:tr>
      <w:tr>
        <w:trPr>
          <w:trHeight w:hRule="exact" w:val="130"/>
        </w:trPr>
        <w:tc>
          <w:tcPr>
            <w:tcW w:type="dxa" w:w="1350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16" w:after="0"/>
              <w:ind w:left="10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 Distribution of Epiroc AB 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 on  June 18, 2018</w:t>
            </w:r>
          </w:p>
        </w:tc>
        <w:tc>
          <w:tcPr>
            <w:tcW w:type="dxa" w:w="240"/>
            <w:tcBorders>
              <w:top w:sz="2.0" w:val="single" w:color="#999998"/>
              <w:bottom w:sz="12.0" w:val="single" w:color="#FDC2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tcBorders>
              <w:top w:sz="2.0" w:val="single" w:color="#999998"/>
              <w:bottom w:sz="12.0" w:val="single" w:color="#FDC2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2.0" w:val="single" w:color="#999998"/>
              <w:bottom w:sz="12.0" w:val="single" w:color="#FDC2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2.0" w:val="single" w:color="#999998"/>
              <w:bottom w:sz="12.0" w:val="single" w:color="#FDC2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999998"/>
              <w:bottom w:sz="12.0" w:val="single" w:color="#FDC2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8"/>
            <w:tcBorders>
              <w:top w:sz="2.0" w:val="single" w:color="#999998"/>
              <w:bottom w:sz="12.0" w:val="single" w:color="#FDC2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8"/>
        </w:trPr>
        <w:tc>
          <w:tcPr>
            <w:tcW w:type="dxa" w:w="1163"/>
            <w:vMerge/>
            <w:tcBorders>
              <w:top w:sz="2.0" w:val="single" w:color="#999998"/>
            </w:tcBorders>
          </w:tcPr>
          <w:p/>
        </w:tc>
        <w:tc>
          <w:tcPr>
            <w:tcW w:type="dxa" w:w="240"/>
            <w:tcBorders>
              <w:top w:sz="12.0" w:val="single" w:color="#FDC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0</w:t>
            </w:r>
          </w:p>
        </w:tc>
        <w:tc>
          <w:tcPr>
            <w:tcW w:type="dxa" w:w="2326"/>
            <w:gridSpan w:val="2"/>
            <w:vMerge/>
            <w:tcBorders/>
          </w:tcPr>
          <w:p/>
        </w:tc>
        <w:tc>
          <w:tcPr>
            <w:tcW w:type="dxa" w:w="1992"/>
            <w:tcBorders>
              <w:top w:sz="12.0" w:val="single" w:color="#FDC2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vMerge w:val="restart"/>
            <w:tcBorders>
              <w:top w:sz="12.0" w:val="single" w:color="#FDC2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vMerge w:val="restart"/>
            <w:tcBorders>
              <w:top w:sz="12.0" w:val="single" w:color="#FDC2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vMerge w:val="restart"/>
            <w:tcBorders>
              <w:top w:sz="12.0" w:val="single" w:color="#FDC2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18"/>
            <w:vMerge w:val="restart"/>
            <w:tcBorders>
              <w:top w:sz="12.0" w:val="single" w:color="#FDC2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4"/>
        </w:trPr>
        <w:tc>
          <w:tcPr>
            <w:tcW w:type="dxa" w:w="31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1372" w:val="left"/>
                <w:tab w:pos="2322" w:val="left"/>
              </w:tabs>
              <w:autoSpaceDE w:val="0"/>
              <w:widowControl/>
              <w:spacing w:line="158" w:lineRule="exact" w:before="36" w:after="0"/>
              <w:ind w:left="96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1D1A1C"/>
                <w:sz w:val="12"/>
              </w:rPr>
              <w:t>Ordinary dividend per share, SEK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 *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 xml:space="preserve">Proposed by the Board of Directors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1D1A1C"/>
                <w:sz w:val="12"/>
              </w:rPr>
              <w:t xml:space="preserve">Earnings per share,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1D1A1C"/>
                <w:sz w:val="12"/>
              </w:rPr>
              <w:t xml:space="preserve"> SEK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182" w:right="1728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1D1A1C"/>
                <w:sz w:val="12"/>
              </w:rPr>
              <w:t xml:space="preserve">Dividend and redemption per share, SEK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1D1A1C"/>
                <w:sz w:val="12"/>
              </w:rPr>
              <w:t>Extraordinary items, SEK</w:t>
            </w:r>
          </w:p>
        </w:tc>
        <w:tc>
          <w:tcPr>
            <w:tcW w:type="dxa" w:w="1163"/>
            <w:vMerge/>
            <w:tcBorders>
              <w:top w:sz="12.0" w:val="single" w:color="#FDC200"/>
            </w:tcBorders>
          </w:tcPr>
          <w:p/>
        </w:tc>
        <w:tc>
          <w:tcPr>
            <w:tcW w:type="dxa" w:w="1163"/>
            <w:vMerge/>
            <w:tcBorders>
              <w:top w:sz="12.0" w:val="single" w:color="#FDC200"/>
            </w:tcBorders>
          </w:tcPr>
          <w:p/>
        </w:tc>
        <w:tc>
          <w:tcPr>
            <w:tcW w:type="dxa" w:w="1163"/>
            <w:vMerge/>
            <w:tcBorders>
              <w:top w:sz="12.0" w:val="single" w:color="#FDC200"/>
            </w:tcBorders>
          </w:tcPr>
          <w:p/>
        </w:tc>
        <w:tc>
          <w:tcPr>
            <w:tcW w:type="dxa" w:w="1163"/>
            <w:vMerge/>
            <w:tcBorders>
              <w:top w:sz="12.0" w:val="single" w:color="#FDC200"/>
            </w:tcBorders>
          </w:tcPr>
          <w:p/>
        </w:tc>
      </w:tr>
    </w:tbl>
    <w:p>
      <w:pPr>
        <w:autoSpaceDN w:val="0"/>
        <w:autoSpaceDE w:val="0"/>
        <w:widowControl/>
        <w:spacing w:line="188" w:lineRule="exact" w:before="10" w:after="0"/>
        <w:ind w:left="226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1D1A1C"/>
          <w:sz w:val="12"/>
        </w:rPr>
        <w:t>* Proposed by the Board of Directors</w:t>
      </w:r>
    </w:p>
    <w:p>
      <w:pPr>
        <w:autoSpaceDN w:val="0"/>
        <w:tabs>
          <w:tab w:pos="10102" w:val="left"/>
        </w:tabs>
        <w:autoSpaceDE w:val="0"/>
        <w:widowControl/>
        <w:spacing w:line="324" w:lineRule="exact" w:before="2112" w:after="0"/>
        <w:ind w:left="873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105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238"/>
        <w:gridCol w:w="5238"/>
      </w:tblGrid>
      <w:tr>
        <w:trPr>
          <w:trHeight w:hRule="exact" w:val="34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27.</w:t>
            </w:r>
          </w:p>
        </w:tc>
        <w:tc>
          <w:tcPr>
            <w:tcW w:type="dxa" w:w="97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Financial exposure and principles for control of financial risks,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1906" w:h="16838"/>
          <w:pgMar w:top="256" w:right="928" w:bottom="214" w:left="5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" w:lineRule="exact" w:before="88" w:after="0"/>
        <w:ind w:left="348" w:right="432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Interest rate risk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Interest rate risk is the risk that the Group is negatively affected by changes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the interest rate levels.</w:t>
      </w:r>
    </w:p>
    <w:p>
      <w:pPr>
        <w:autoSpaceDN w:val="0"/>
        <w:autoSpaceDE w:val="0"/>
        <w:widowControl/>
        <w:spacing w:line="182" w:lineRule="exact" w:before="164" w:after="0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Policy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Group’s policy states that the average duration (i.e. period for which inter-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est rates are fixed) should be a minimum of 6 months and a maximum of 48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months. In January 2020, the Board decided to update the Group’s policy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state that the average duration should be a minimum of 6 months and without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limit. </w:t>
      </w:r>
    </w:p>
    <w:p>
      <w:pPr>
        <w:autoSpaceDN w:val="0"/>
        <w:autoSpaceDE w:val="0"/>
        <w:widowControl/>
        <w:spacing w:line="184" w:lineRule="exact" w:before="164" w:after="198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Status at year end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borrowings have a mix of fixed and floating rates. No interest rate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swaps are used to convert interest. For more information about the Group’s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borrowings, see note 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3492"/>
        <w:gridCol w:w="3492"/>
        <w:gridCol w:w="3492"/>
      </w:tblGrid>
      <w:tr>
        <w:trPr>
          <w:trHeight w:hRule="exact" w:val="236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Interest risk</w:t>
            </w:r>
          </w:p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Effective interest rate on bonds and loans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1.0%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1.6%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Effective interest rate on lease liabilities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2.1%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Duration (months)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56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38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24% (24) of the Group’s bonds and loans have floating interest rates. A shift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one percentage point upward of all floating rates would impact the Group’s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interest net with MSEK –42 (–41). Same shift downwards would impact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Group’s interest net with MSEK 0 (10), based on the assumption that the interest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rate on the Group’s bonds and loans cannot be negative. </w:t>
      </w:r>
    </w:p>
    <w:p>
      <w:pPr>
        <w:autoSpaceDN w:val="0"/>
        <w:autoSpaceDE w:val="0"/>
        <w:widowControl/>
        <w:spacing w:line="180" w:lineRule="exact" w:before="40" w:after="0"/>
        <w:ind w:left="348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book value of the Group’s bonds and loans are not exposed to market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interest rate risk at year end as all bonds and loans are reported at amortized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cost, compared to if borrowings were reported at fair value where cash flows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discounted using market interest rate. </w:t>
      </w:r>
    </w:p>
    <w:p>
      <w:pPr>
        <w:autoSpaceDN w:val="0"/>
        <w:autoSpaceDE w:val="0"/>
        <w:widowControl/>
        <w:spacing w:line="178" w:lineRule="exact" w:before="196" w:after="0"/>
        <w:ind w:left="34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Currency risk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 is present in various geographical markets and undertakes transac-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tions denominated in foreign currencies and is consequently exposed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exchange rate fluctuations. The exposure occurs in relation to payments in for-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eign currency (transaction exposure) and when translating foreign subsidiaries’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balance sheets and income statements into SEK (translation exposure). </w:t>
      </w:r>
    </w:p>
    <w:p>
      <w:pPr>
        <w:autoSpaceDN w:val="0"/>
        <w:autoSpaceDE w:val="0"/>
        <w:widowControl/>
        <w:spacing w:line="178" w:lineRule="exact" w:before="196" w:after="0"/>
        <w:ind w:left="34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– Transaction exposure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Transaction exposure risk is the risk that profitability is negatively affected by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changes in exchange rates, affecting cash flows in foreign currencies in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operations. Due to the Group’s global presence, there are inflows and outflows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different currencies. As a normal part of business, net surpluses or deficits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specific currencies emerge. The values of these net positions fluctuate subject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changes in currency rates and, thus, render transaction exposure for the Group. </w:t>
      </w:r>
    </w:p>
    <w:p>
      <w:pPr>
        <w:autoSpaceDN w:val="0"/>
        <w:autoSpaceDE w:val="0"/>
        <w:widowControl/>
        <w:spacing w:line="182" w:lineRule="exact" w:before="164" w:after="0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Policy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policy states that exposure shall be reduced by matching in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outflows of the same currencies. Business area and divisional management are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responsible for maintaining readiness to adjust their operations (price and cost)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 compensate for adverse currency movements. Based on the assumption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hedging does not have any significant effect on the Group’s long-term result,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policy recommends to leave transaction exposures unhedged on an ongo-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basis. In general, business areas and divisions shall not hedge currency risks. </w:t>
      </w:r>
    </w:p>
    <w:p>
      <w:pPr>
        <w:autoSpaceDN w:val="0"/>
        <w:autoSpaceDE w:val="0"/>
        <w:widowControl/>
        <w:spacing w:line="180" w:lineRule="exact" w:before="40" w:after="0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Financial Risk Management Committee can decide to hedge part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transaction exposure. Transactions shall then qualify for hedge accounting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accordance with IFRS and hedging beyond 18 months is not allowed.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transaction exposure is fully hedged. </w:t>
      </w:r>
    </w:p>
    <w:p>
      <w:pPr>
        <w:autoSpaceDN w:val="0"/>
        <w:autoSpaceDE w:val="0"/>
        <w:widowControl/>
        <w:spacing w:line="184" w:lineRule="exact" w:before="164" w:after="0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Status at year end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 has continued to manage transaction exposures primarily by match-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ing in- and outflows in the same currencies. Graph 1 shows the net of in-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outflows per currency for currencies which have the largest surplus or deficit. </w:t>
      </w:r>
    </w:p>
    <w:p>
      <w:pPr>
        <w:autoSpaceDN w:val="0"/>
        <w:autoSpaceDE w:val="0"/>
        <w:widowControl/>
        <w:spacing w:line="180" w:lineRule="exact" w:before="40" w:after="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operational transaction exposure is defined as the net operational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flow exposure and amounts to MSEK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–4 711(–4 670). The estimated amounts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based on the Group’s operational external payments from customers and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suppliers. </w:t>
      </w:r>
    </w:p>
    <w:p>
      <w:pPr>
        <w:autoSpaceDN w:val="0"/>
        <w:autoSpaceDE w:val="0"/>
        <w:widowControl/>
        <w:spacing w:line="180" w:lineRule="exact" w:before="40" w:after="0"/>
        <w:ind w:left="34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transaction exposure sensitivity analysis is based on the operational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transaction exposure. It shows how the cash flow and profit before tax would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theoretically be impacted by a five percentage point change in SEK, USD or EUR,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against all other currencies. The analysis is based on the assumption that no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hedging transaction has been undertaken and is done before any impact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offsetting price adjustments or similar measures.</w:t>
      </w:r>
    </w:p>
    <w:p>
      <w:pPr>
        <w:autoSpaceDN w:val="0"/>
        <w:tabs>
          <w:tab w:pos="746" w:val="left"/>
        </w:tabs>
        <w:autoSpaceDE w:val="0"/>
        <w:widowControl/>
        <w:spacing w:line="324" w:lineRule="exact" w:before="902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106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28" w:bottom="214" w:left="502" w:header="720" w:footer="720" w:gutter="0"/>
          <w:cols w:num="2" w:equalWidth="0">
            <w:col w:w="5401" w:space="0"/>
            <w:col w:w="5074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196"/>
        <w:ind w:left="134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 an example, the net transaction exposure of in-and outflow payments in EUR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 a deficit as shown in graph 1. A strengthening in the EUR currency rate against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all other currencies with +5% would have a negative impact on the cash flow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profit before tax of MSEK –438, and a weakening would have a positive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impact of MSEK 438</w:t>
      </w:r>
      <w:r>
        <w:rPr>
          <w:rFonts w:ascii="NeueFrutigerWorld" w:hAnsi="NeueFrutigerWorld" w:eastAsia="NeueFrutigerWorld"/>
          <w:b w:val="0"/>
          <w:i w:val="0"/>
          <w:color w:val="EC0983"/>
          <w:sz w:val="14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45" w:type="dxa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>
        <w:trPr>
          <w:trHeight w:hRule="exact" w:val="236"/>
        </w:trPr>
        <w:tc>
          <w:tcPr>
            <w:tcW w:type="dxa" w:w="3180"/>
            <w:gridSpan w:val="12"/>
            <w:tcBorders>
              <w:end w:sz="44.80000000000018" w:val="single" w:color="#009AC6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Transaction exposure sensitivity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</w:t>
            </w:r>
          </w:p>
        </w:tc>
        <w:tc>
          <w:tcPr>
            <w:tcW w:type="dxa" w:w="852"/>
            <w:gridSpan w:val="2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2018 </w:t>
            </w:r>
          </w:p>
        </w:tc>
      </w:tr>
      <w:tr>
        <w:trPr>
          <w:trHeight w:hRule="exact" w:val="232"/>
        </w:trPr>
        <w:tc>
          <w:tcPr>
            <w:tcW w:type="dxa" w:w="3180"/>
            <w:gridSpan w:val="12"/>
            <w:tcBorders>
              <w:end w:sz="44.80000000000018" w:val="single" w:color="#009AC6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SEK exchange rate + 5%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–236 </w:t>
            </w:r>
          </w:p>
        </w:tc>
        <w:tc>
          <w:tcPr>
            <w:tcW w:type="dxa" w:w="852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–234 </w:t>
            </w:r>
          </w:p>
        </w:tc>
      </w:tr>
      <w:tr>
        <w:trPr>
          <w:trHeight w:hRule="exact" w:val="234"/>
        </w:trPr>
        <w:tc>
          <w:tcPr>
            <w:tcW w:type="dxa" w:w="3180"/>
            <w:gridSpan w:val="12"/>
            <w:tcBorders>
              <w:top w:sz="2.0" w:val="single" w:color="#999998"/>
              <w:end w:sz="44.80000000000018" w:val="single" w:color="#009AC6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USD exchange rate + 5%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675 </w:t>
            </w:r>
          </w:p>
        </w:tc>
        <w:tc>
          <w:tcPr>
            <w:tcW w:type="dxa" w:w="85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670 </w:t>
            </w:r>
          </w:p>
        </w:tc>
      </w:tr>
      <w:tr>
        <w:trPr>
          <w:trHeight w:hRule="exact" w:val="234"/>
        </w:trPr>
        <w:tc>
          <w:tcPr>
            <w:tcW w:type="dxa" w:w="3180"/>
            <w:gridSpan w:val="12"/>
            <w:tcBorders>
              <w:top w:sz="2.0" w:val="single" w:color="#999998"/>
              <w:end w:sz="44.80000000000018" w:val="single" w:color="#009AC6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 exchange rate + 5%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–438 </w:t>
            </w:r>
          </w:p>
        </w:tc>
        <w:tc>
          <w:tcPr>
            <w:tcW w:type="dxa" w:w="85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–395 </w:t>
            </w:r>
          </w:p>
        </w:tc>
      </w:tr>
      <w:tr>
        <w:trPr>
          <w:trHeight w:hRule="exact" w:val="738"/>
        </w:trPr>
        <w:tc>
          <w:tcPr>
            <w:tcW w:type="dxa" w:w="62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GRAPH 1 </w:t>
            </w:r>
          </w:p>
        </w:tc>
        <w:tc>
          <w:tcPr>
            <w:tcW w:type="dxa" w:w="4284"/>
            <w:gridSpan w:val="18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42" w:after="0"/>
              <w:ind w:left="0" w:right="576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Estimated operational transaction exposure in the Group’s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>most important currencies</w:t>
            </w:r>
          </w:p>
        </w:tc>
      </w:tr>
      <w:tr>
        <w:trPr>
          <w:trHeight w:hRule="exact" w:val="370"/>
        </w:trPr>
        <w:tc>
          <w:tcPr>
            <w:tcW w:type="dxa" w:w="3180"/>
            <w:gridSpan w:val="12"/>
            <w:tcBorders>
              <w:end w:sz="44.80000000000018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2" w:after="0"/>
              <w:ind w:left="33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728"/>
            <w:gridSpan w:val="7"/>
            <w:tcBorders>
              <w:start w:sz="44.80000000000018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76" w:after="0"/>
              <w:ind w:left="8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Transaction exposure</w:t>
            </w:r>
          </w:p>
        </w:tc>
      </w:tr>
      <w:tr>
        <w:trPr>
          <w:trHeight w:hRule="exact" w:val="182"/>
        </w:trPr>
        <w:tc>
          <w:tcPr>
            <w:tcW w:type="dxa" w:w="624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20 000</w:t>
            </w:r>
          </w:p>
        </w:tc>
        <w:tc>
          <w:tcPr>
            <w:tcW w:type="dxa" w:w="2556"/>
            <w:gridSpan w:val="11"/>
            <w:tcBorders>
              <w:end w:sz="44.80000000000018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1728"/>
            <w:gridSpan w:val="7"/>
            <w:vMerge w:val="restart"/>
            <w:tcBorders>
              <w:start w:sz="44.80000000000018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8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Transaction exposure</w:t>
            </w:r>
          </w:p>
        </w:tc>
      </w:tr>
      <w:tr>
        <w:trPr>
          <w:trHeight w:hRule="exact" w:val="178"/>
        </w:trPr>
        <w:tc>
          <w:tcPr>
            <w:tcW w:type="dxa" w:w="551"/>
            <w:vMerge/>
            <w:tcBorders/>
          </w:tcPr>
          <w:p/>
        </w:tc>
        <w:tc>
          <w:tcPr>
            <w:tcW w:type="dxa" w:w="2556"/>
            <w:gridSpan w:val="11"/>
            <w:tcBorders>
              <w:end w:sz="44.80000000000018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3857"/>
            <w:gridSpan w:val="7"/>
            <w:vMerge/>
            <w:tcBorders>
              <w:start w:sz="44.80000000000018" w:val="single" w:color="#009AC6"/>
            </w:tcBorders>
          </w:tcPr>
          <w:p/>
        </w:tc>
      </w:tr>
      <w:tr>
        <w:trPr>
          <w:trHeight w:hRule="exact" w:val="300"/>
        </w:trPr>
        <w:tc>
          <w:tcPr>
            <w:tcW w:type="dxa" w:w="4908"/>
            <w:gridSpan w:val="19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0" w:after="0"/>
              <w:ind w:left="270" w:right="41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20 000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15 000</w:t>
            </w:r>
          </w:p>
        </w:tc>
      </w:tr>
      <w:tr>
        <w:trPr>
          <w:trHeight w:hRule="exact" w:val="1600"/>
        </w:trPr>
        <w:tc>
          <w:tcPr>
            <w:tcW w:type="dxa" w:w="624"/>
            <w:tcBorders/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8" w:after="0"/>
              <w:ind w:left="144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15 000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10 000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10 000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5 000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5 000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0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–5 000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–5 000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–10 000</w:t>
            </w:r>
          </w:p>
        </w:tc>
        <w:tc>
          <w:tcPr>
            <w:tcW w:type="dxa" w:w="4284"/>
            <w:gridSpan w:val="18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714"/>
              <w:gridCol w:w="714"/>
              <w:gridCol w:w="714"/>
              <w:gridCol w:w="714"/>
              <w:gridCol w:w="714"/>
              <w:gridCol w:w="714"/>
            </w:tblGrid>
            <w:tr>
              <w:trPr>
                <w:trHeight w:hRule="exact" w:val="222"/>
              </w:trPr>
              <w:tc>
                <w:tcPr>
                  <w:tcW w:type="dxa" w:w="3340"/>
                  <w:gridSpan w:val="4"/>
                  <w:tcBorders>
                    <w:end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4"/>
                  <w:gridSpan w:val="2"/>
                  <w:tcBorders>
                    <w:start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3340"/>
                  <w:gridSpan w:val="4"/>
                  <w:tcBorders>
                    <w:top w:sz="2.0" w:val="single" w:color="#999998"/>
                    <w:end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4"/>
                  <w:gridSpan w:val="2"/>
                  <w:tcBorders>
                    <w:start w:sz="48.0" w:val="single" w:color="#009AC6"/>
                    <w:top w:sz="2.0" w:val="single" w:color="#999998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01"/>
              </w:trPr>
              <w:tc>
                <w:tcPr>
                  <w:tcW w:type="dxa" w:w="670"/>
                  <w:gridSpan w:val="6"/>
                  <w:vMerge w:val="restart"/>
                  <w:tcBorders>
                    <w:top w:sz="2.0" w:val="single" w:color="#999998"/>
                    <w:end w:sz="48.0" w:val="single" w:color="#009AC6"/>
                    <w:bottom w:sz="2.0" w:val="single" w:color="#999998"/>
                    <w:start w:sz="48.0" w:val="single" w:color="#009AC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00"/>
              </w:trPr>
              <w:tc>
                <w:tcPr>
                  <w:tcW w:type="dxa" w:w="4284"/>
                  <w:gridSpan w:val="6"/>
                  <w:vMerge/>
                  <w:tcBorders>
                    <w:top w:sz="2.0" w:val="single" w:color="#999998"/>
                    <w:end w:sz="48.0" w:val="single" w:color="#009AC6"/>
                  </w:tcBorders>
                </w:tcPr>
                <w:p/>
              </w:tc>
            </w:tr>
            <w:tr>
              <w:trPr>
                <w:trHeight w:hRule="exact" w:val="222"/>
              </w:trPr>
              <w:tc>
                <w:tcPr>
                  <w:tcW w:type="dxa" w:w="1204"/>
                  <w:tcBorders>
                    <w:top w:sz="2.0" w:val="single" w:color="#999998"/>
                    <w:end w:sz="48.0" w:val="single" w:color="#009AC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40"/>
                  <w:gridSpan w:val="5"/>
                  <w:tcBorders>
                    <w:start w:sz="48.0" w:val="single" w:color="#009AC6"/>
                    <w:top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0"/>
        </w:trPr>
        <w:tc>
          <w:tcPr>
            <w:tcW w:type="dxa" w:w="624"/>
            <w:tcBorders/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70" w:after="0"/>
              <w:ind w:left="144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–10 000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–15 000</w:t>
            </w:r>
          </w:p>
        </w:tc>
        <w:tc>
          <w:tcPr>
            <w:tcW w:type="dxa" w:w="340"/>
            <w:gridSpan w:val="2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AUD</w:t>
            </w:r>
          </w:p>
        </w:tc>
        <w:tc>
          <w:tcPr>
            <w:tcW w:type="dxa" w:w="260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BRL</w:t>
            </w:r>
          </w:p>
        </w:tc>
        <w:tc>
          <w:tcPr>
            <w:tcW w:type="dxa" w:w="280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CAD</w:t>
            </w:r>
          </w:p>
        </w:tc>
        <w:tc>
          <w:tcPr>
            <w:tcW w:type="dxa" w:w="260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CZK</w:t>
            </w:r>
          </w:p>
        </w:tc>
        <w:tc>
          <w:tcPr>
            <w:tcW w:type="dxa" w:w="308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EUR</w:t>
            </w:r>
          </w:p>
        </w:tc>
        <w:tc>
          <w:tcPr>
            <w:tcW w:type="dxa" w:w="232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GBP</w:t>
            </w:r>
          </w:p>
        </w:tc>
        <w:tc>
          <w:tcPr>
            <w:tcW w:type="dxa" w:w="260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INR</w:t>
            </w:r>
          </w:p>
        </w:tc>
        <w:tc>
          <w:tcPr>
            <w:tcW w:type="dxa" w:w="240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JPY</w:t>
            </w:r>
          </w:p>
        </w:tc>
        <w:tc>
          <w:tcPr>
            <w:tcW w:type="dxa" w:w="300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KRW</w:t>
            </w:r>
          </w:p>
        </w:tc>
        <w:tc>
          <w:tcPr>
            <w:tcW w:type="dxa" w:w="260"/>
            <w:gridSpan w:val="2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PLN</w:t>
            </w:r>
          </w:p>
        </w:tc>
        <w:tc>
          <w:tcPr>
            <w:tcW w:type="dxa" w:w="260"/>
            <w:gridSpan w:val="2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RUB</w:t>
            </w:r>
          </w:p>
        </w:tc>
        <w:tc>
          <w:tcPr>
            <w:tcW w:type="dxa" w:w="260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SEK</w:t>
            </w:r>
          </w:p>
        </w:tc>
        <w:tc>
          <w:tcPr>
            <w:tcW w:type="dxa" w:w="260"/>
            <w:gridSpan w:val="2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USD</w:t>
            </w:r>
          </w:p>
        </w:tc>
        <w:tc>
          <w:tcPr>
            <w:tcW w:type="dxa" w:w="764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Other</w:t>
            </w:r>
          </w:p>
        </w:tc>
      </w:tr>
      <w:tr>
        <w:trPr>
          <w:trHeight w:hRule="exact" w:val="110"/>
        </w:trPr>
        <w:tc>
          <w:tcPr>
            <w:tcW w:type="dxa" w:w="6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–15 000</w:t>
            </w:r>
          </w:p>
        </w:tc>
        <w:tc>
          <w:tcPr>
            <w:tcW w:type="dxa" w:w="1102"/>
            <w:gridSpan w:val="2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1102"/>
            <w:gridSpan w:val="2"/>
            <w:vMerge/>
            <w:tcBorders/>
          </w:tcPr>
          <w:p/>
        </w:tc>
        <w:tc>
          <w:tcPr>
            <w:tcW w:type="dxa" w:w="1102"/>
            <w:gridSpan w:val="2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  <w:tc>
          <w:tcPr>
            <w:tcW w:type="dxa" w:w="1102"/>
            <w:gridSpan w:val="2"/>
            <w:vMerge/>
            <w:tcBorders/>
          </w:tcPr>
          <w:p/>
        </w:tc>
        <w:tc>
          <w:tcPr>
            <w:tcW w:type="dxa" w:w="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551"/>
            <w:vMerge/>
            <w:tcBorders/>
          </w:tcPr>
          <w:p/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AUD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BRL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CAD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CZK</w:t>
            </w:r>
          </w:p>
        </w:tc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EUR</w:t>
            </w:r>
          </w:p>
        </w:tc>
        <w:tc>
          <w:tcPr>
            <w:tcW w:type="dxa" w:w="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GBP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INR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JPY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KRW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PLN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RUB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SEK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USD</w:t>
            </w:r>
          </w:p>
        </w:tc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Other</w:t>
            </w:r>
          </w:p>
        </w:tc>
      </w:tr>
      <w:tr>
        <w:trPr>
          <w:trHeight w:hRule="exact" w:val="188"/>
        </w:trPr>
        <w:tc>
          <w:tcPr>
            <w:tcW w:type="dxa" w:w="3180"/>
            <w:gridSpan w:val="12"/>
            <w:tcBorders>
              <w:end w:sz="44.80000000000018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33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1728"/>
            <w:gridSpan w:val="7"/>
            <w:tcBorders>
              <w:start w:sz="44.80000000000018" w:val="single" w:color="#009AC6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8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Transaction exposure</w:t>
            </w:r>
          </w:p>
        </w:tc>
      </w:tr>
      <w:tr>
        <w:trPr>
          <w:trHeight w:hRule="exact" w:val="188"/>
        </w:trPr>
        <w:tc>
          <w:tcPr>
            <w:tcW w:type="dxa" w:w="624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2018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20 000</w:t>
            </w:r>
          </w:p>
        </w:tc>
        <w:tc>
          <w:tcPr>
            <w:tcW w:type="dxa" w:w="2556"/>
            <w:gridSpan w:val="11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1728"/>
            <w:gridSpan w:val="7"/>
            <w:vMerge w:val="restart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14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Transaction exposure</w:t>
            </w:r>
          </w:p>
        </w:tc>
      </w:tr>
      <w:tr>
        <w:trPr>
          <w:trHeight w:hRule="exact" w:val="172"/>
        </w:trPr>
        <w:tc>
          <w:tcPr>
            <w:tcW w:type="dxa" w:w="551"/>
            <w:vMerge/>
            <w:tcBorders/>
          </w:tcPr>
          <w:p/>
        </w:tc>
        <w:tc>
          <w:tcPr>
            <w:tcW w:type="dxa" w:w="2556"/>
            <w:gridSpan w:val="11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6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MSEK</w:t>
            </w:r>
          </w:p>
        </w:tc>
        <w:tc>
          <w:tcPr>
            <w:tcW w:type="dxa" w:w="3857"/>
            <w:gridSpan w:val="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4908"/>
            <w:gridSpan w:val="19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4" w:after="0"/>
              <w:ind w:left="270" w:right="41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20 000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15 000</w:t>
            </w:r>
          </w:p>
        </w:tc>
      </w:tr>
      <w:tr>
        <w:trPr>
          <w:trHeight w:hRule="exact" w:val="1594"/>
        </w:trPr>
        <w:tc>
          <w:tcPr>
            <w:tcW w:type="dxa" w:w="624"/>
            <w:tcBorders/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" w:after="0"/>
              <w:ind w:left="144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15 000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10 000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10 000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5 000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5 000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0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0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–5 000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–5 000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–10 000</w:t>
            </w:r>
          </w:p>
        </w:tc>
        <w:tc>
          <w:tcPr>
            <w:tcW w:type="dxa" w:w="4284"/>
            <w:gridSpan w:val="18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714"/>
              <w:gridCol w:w="714"/>
              <w:gridCol w:w="714"/>
              <w:gridCol w:w="714"/>
              <w:gridCol w:w="714"/>
              <w:gridCol w:w="714"/>
            </w:tblGrid>
            <w:tr>
              <w:trPr>
                <w:trHeight w:hRule="exact" w:val="216"/>
              </w:trPr>
              <w:tc>
                <w:tcPr>
                  <w:tcW w:type="dxa" w:w="3340"/>
                  <w:gridSpan w:val="4"/>
                  <w:tcBorders>
                    <w:end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4"/>
                  <w:gridSpan w:val="2"/>
                  <w:tcBorders>
                    <w:start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3340"/>
                  <w:gridSpan w:val="4"/>
                  <w:tcBorders>
                    <w:top w:sz="2.0" w:val="single" w:color="#999998"/>
                    <w:end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4"/>
                  <w:gridSpan w:val="2"/>
                  <w:tcBorders>
                    <w:start w:sz="48.0" w:val="single" w:color="#009AC6"/>
                    <w:top w:sz="2.0" w:val="single" w:color="#999998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4"/>
              </w:trPr>
              <w:tc>
                <w:tcPr>
                  <w:tcW w:type="dxa" w:w="3340"/>
                  <w:gridSpan w:val="4"/>
                  <w:tcBorders>
                    <w:top w:sz="2.0" w:val="single" w:color="#999998"/>
                    <w:end w:sz="48.0" w:val="single" w:color="#009AC6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4"/>
                  <w:gridSpan w:val="2"/>
                  <w:tcBorders>
                    <w:start w:sz="48.0" w:val="single" w:color="#009AC6"/>
                    <w:top w:sz="2.0" w:val="single" w:color="#999998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2"/>
              </w:trPr>
              <w:tc>
                <w:tcPr>
                  <w:tcW w:type="dxa" w:w="1204"/>
                  <w:tcBorders>
                    <w:end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8"/>
                  <w:tcBorders>
                    <w:start w:sz="48.0" w:val="single" w:color="#009AC6"/>
                    <w:top w:sz="2.0" w:val="single" w:color="#999998"/>
                    <w:end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2"/>
                  <w:tcBorders>
                    <w:start w:sz="48.0" w:val="single" w:color="#009AC6"/>
                    <w:end w:sz="48.0" w:val="single" w:color="#009AC6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gridSpan w:val="3"/>
                  <w:tcBorders>
                    <w:start w:sz="48.0" w:val="single" w:color="#009AC6"/>
                    <w:top w:sz="2.0" w:val="single" w:color="#999998"/>
                    <w:bottom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8"/>
              </w:trPr>
              <w:tc>
                <w:tcPr>
                  <w:tcW w:type="dxa" w:w="1204"/>
                  <w:tcBorders>
                    <w:top w:sz="2.0" w:val="single" w:color="#999998"/>
                    <w:end w:sz="48.0" w:val="single" w:color="#009AC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40"/>
                  <w:gridSpan w:val="5"/>
                  <w:tcBorders>
                    <w:start w:sz="48.0" w:val="single" w:color="#009AC6"/>
                    <w:top w:sz="2.0" w:val="single" w:color="#999998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8"/>
        </w:trPr>
        <w:tc>
          <w:tcPr>
            <w:tcW w:type="dxa" w:w="698"/>
            <w:gridSpan w:val="2"/>
            <w:tcBorders/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58" w:after="0"/>
              <w:ind w:left="144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–10 000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–15 000</w:t>
            </w:r>
          </w:p>
        </w:tc>
        <w:tc>
          <w:tcPr>
            <w:tcW w:type="dxa" w:w="266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AUD</w:t>
            </w:r>
          </w:p>
        </w:tc>
        <w:tc>
          <w:tcPr>
            <w:tcW w:type="dxa" w:w="260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BRL</w:t>
            </w:r>
          </w:p>
        </w:tc>
        <w:tc>
          <w:tcPr>
            <w:tcW w:type="dxa" w:w="280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CAD</w:t>
            </w:r>
          </w:p>
        </w:tc>
        <w:tc>
          <w:tcPr>
            <w:tcW w:type="dxa" w:w="260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CZK</w:t>
            </w:r>
          </w:p>
        </w:tc>
        <w:tc>
          <w:tcPr>
            <w:tcW w:type="dxa" w:w="308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EUR</w:t>
            </w:r>
          </w:p>
        </w:tc>
        <w:tc>
          <w:tcPr>
            <w:tcW w:type="dxa" w:w="232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GBP</w:t>
            </w:r>
          </w:p>
        </w:tc>
        <w:tc>
          <w:tcPr>
            <w:tcW w:type="dxa" w:w="260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INR</w:t>
            </w:r>
          </w:p>
        </w:tc>
        <w:tc>
          <w:tcPr>
            <w:tcW w:type="dxa" w:w="240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JPY</w:t>
            </w:r>
          </w:p>
        </w:tc>
        <w:tc>
          <w:tcPr>
            <w:tcW w:type="dxa" w:w="300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KRW</w:t>
            </w:r>
          </w:p>
        </w:tc>
        <w:tc>
          <w:tcPr>
            <w:tcW w:type="dxa" w:w="260"/>
            <w:gridSpan w:val="2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PLN</w:t>
            </w:r>
          </w:p>
        </w:tc>
        <w:tc>
          <w:tcPr>
            <w:tcW w:type="dxa" w:w="260"/>
            <w:gridSpan w:val="2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RUB</w:t>
            </w:r>
          </w:p>
        </w:tc>
        <w:tc>
          <w:tcPr>
            <w:tcW w:type="dxa" w:w="260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SEK</w:t>
            </w:r>
          </w:p>
        </w:tc>
        <w:tc>
          <w:tcPr>
            <w:tcW w:type="dxa" w:w="260"/>
            <w:gridSpan w:val="2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USD</w:t>
            </w:r>
          </w:p>
        </w:tc>
        <w:tc>
          <w:tcPr>
            <w:tcW w:type="dxa" w:w="764"/>
            <w:vMerge w:val="restart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6" w:after="0"/>
              <w:ind w:left="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Other</w:t>
            </w:r>
          </w:p>
        </w:tc>
      </w:tr>
      <w:tr>
        <w:trPr>
          <w:trHeight w:hRule="exact" w:val="98"/>
        </w:trPr>
        <w:tc>
          <w:tcPr>
            <w:tcW w:type="dxa" w:w="6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–15 000</w:t>
            </w:r>
          </w:p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1102"/>
            <w:gridSpan w:val="2"/>
            <w:vMerge/>
            <w:tcBorders>
              <w:bottom w:sz="2.0" w:val="single" w:color="#999998"/>
            </w:tcBorders>
          </w:tcPr>
          <w:p/>
        </w:tc>
        <w:tc>
          <w:tcPr>
            <w:tcW w:type="dxa" w:w="1102"/>
            <w:gridSpan w:val="2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  <w:tc>
          <w:tcPr>
            <w:tcW w:type="dxa" w:w="1102"/>
            <w:gridSpan w:val="2"/>
            <w:vMerge/>
            <w:tcBorders>
              <w:bottom w:sz="2.0" w:val="single" w:color="#999998"/>
            </w:tcBorders>
          </w:tcPr>
          <w:p/>
        </w:tc>
        <w:tc>
          <w:tcPr>
            <w:tcW w:type="dxa" w:w="551"/>
            <w:vMerge/>
            <w:tcBorders>
              <w:bottom w:sz="2.0" w:val="single" w:color="#999998"/>
            </w:tcBorders>
          </w:tcPr>
          <w:p/>
        </w:tc>
      </w:tr>
      <w:tr>
        <w:trPr>
          <w:trHeight w:hRule="exact" w:val="674"/>
        </w:trPr>
        <w:tc>
          <w:tcPr>
            <w:tcW w:type="dxa" w:w="1102"/>
            <w:gridSpan w:val="2"/>
            <w:vMerge/>
            <w:tcBorders/>
          </w:tcPr>
          <w:p/>
        </w:tc>
        <w:tc>
          <w:tcPr>
            <w:tcW w:type="dxa" w:w="26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AUD</w:t>
            </w:r>
          </w:p>
        </w:tc>
        <w:tc>
          <w:tcPr>
            <w:tcW w:type="dxa" w:w="2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BRL</w:t>
            </w:r>
          </w:p>
        </w:tc>
        <w:tc>
          <w:tcPr>
            <w:tcW w:type="dxa" w:w="28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CAD</w:t>
            </w:r>
          </w:p>
        </w:tc>
        <w:tc>
          <w:tcPr>
            <w:tcW w:type="dxa" w:w="2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CZK</w:t>
            </w:r>
          </w:p>
        </w:tc>
        <w:tc>
          <w:tcPr>
            <w:tcW w:type="dxa" w:w="308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EUR</w:t>
            </w:r>
          </w:p>
        </w:tc>
        <w:tc>
          <w:tcPr>
            <w:tcW w:type="dxa" w:w="232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GBP</w:t>
            </w:r>
          </w:p>
        </w:tc>
        <w:tc>
          <w:tcPr>
            <w:tcW w:type="dxa" w:w="2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INR</w:t>
            </w:r>
          </w:p>
        </w:tc>
        <w:tc>
          <w:tcPr>
            <w:tcW w:type="dxa" w:w="24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JPY</w:t>
            </w:r>
          </w:p>
        </w:tc>
        <w:tc>
          <w:tcPr>
            <w:tcW w:type="dxa" w:w="3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KRW</w:t>
            </w:r>
          </w:p>
        </w:tc>
        <w:tc>
          <w:tcPr>
            <w:tcW w:type="dxa" w:w="260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PLN</w:t>
            </w:r>
          </w:p>
        </w:tc>
        <w:tc>
          <w:tcPr>
            <w:tcW w:type="dxa" w:w="260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RUB</w:t>
            </w:r>
          </w:p>
        </w:tc>
        <w:tc>
          <w:tcPr>
            <w:tcW w:type="dxa" w:w="26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SEK</w:t>
            </w:r>
          </w:p>
        </w:tc>
        <w:tc>
          <w:tcPr>
            <w:tcW w:type="dxa" w:w="260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USD</w:t>
            </w:r>
          </w:p>
        </w:tc>
        <w:tc>
          <w:tcPr>
            <w:tcW w:type="dxa" w:w="764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3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0"/>
              </w:rPr>
              <w:t>Other</w:t>
            </w:r>
          </w:p>
        </w:tc>
      </w:tr>
      <w:tr>
        <w:trPr>
          <w:trHeight w:hRule="exact" w:val="514"/>
        </w:trPr>
        <w:tc>
          <w:tcPr>
            <w:tcW w:type="dxa" w:w="2072"/>
            <w:gridSpan w:val="7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2" w:after="0"/>
              <w:ind w:left="58" w:right="576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Outstanding derivative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instruments related to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transaction exposure </w:t>
            </w:r>
          </w:p>
        </w:tc>
        <w:tc>
          <w:tcPr>
            <w:tcW w:type="dxa" w:w="1416"/>
            <w:gridSpan w:val="7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" w:val="left"/>
                <w:tab w:pos="1080" w:val="left"/>
              </w:tabs>
              <w:autoSpaceDE w:val="0"/>
              <w:widowControl/>
              <w:spacing w:line="138" w:lineRule="exact" w:before="96" w:after="0"/>
              <w:ind w:left="11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Nominal amount, net in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transaction currency</w:t>
            </w:r>
          </w:p>
        </w:tc>
        <w:tc>
          <w:tcPr>
            <w:tcW w:type="dxa" w:w="1420"/>
            <w:gridSpan w:val="5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" w:val="left"/>
                <w:tab w:pos="1080" w:val="left"/>
              </w:tabs>
              <w:autoSpaceDE w:val="0"/>
              <w:widowControl/>
              <w:spacing w:line="138" w:lineRule="exact" w:before="96" w:after="0"/>
              <w:ind w:left="112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2018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Nominal amount, net in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transaction currency</w:t>
            </w:r>
          </w:p>
        </w:tc>
      </w:tr>
      <w:tr>
        <w:trPr>
          <w:trHeight w:hRule="exact" w:val="234"/>
        </w:trPr>
        <w:tc>
          <w:tcPr>
            <w:tcW w:type="dxa" w:w="4908"/>
            <w:gridSpan w:val="19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Foreign exchange forwards</w:t>
            </w:r>
          </w:p>
        </w:tc>
      </w:tr>
      <w:tr>
        <w:trPr>
          <w:trHeight w:hRule="exact" w:val="232"/>
        </w:trPr>
        <w:tc>
          <w:tcPr>
            <w:tcW w:type="dxa" w:w="3180"/>
            <w:gridSpan w:val="12"/>
            <w:tcBorders>
              <w:top w:sz="2.0" w:val="single" w:color="#999998"/>
              <w:end w:sz="44.80000000000018" w:val="single" w:color="#009AC6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1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0 </w:t>
            </w:r>
          </w:p>
        </w:tc>
        <w:tc>
          <w:tcPr>
            <w:tcW w:type="dxa" w:w="85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</w:tr>
      <w:tr>
        <w:trPr>
          <w:trHeight w:hRule="exact" w:val="232"/>
        </w:trPr>
        <w:tc>
          <w:tcPr>
            <w:tcW w:type="dxa" w:w="3180"/>
            <w:gridSpan w:val="12"/>
            <w:tcBorders>
              <w:top w:sz="2.0" w:val="single" w:color="#999998"/>
              <w:end w:sz="44.80000000000018" w:val="single" w:color="#009AC6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GBP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137 </w:t>
            </w:r>
          </w:p>
        </w:tc>
        <w:tc>
          <w:tcPr>
            <w:tcW w:type="dxa" w:w="85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88 </w:t>
            </w:r>
          </w:p>
        </w:tc>
      </w:tr>
      <w:tr>
        <w:trPr>
          <w:trHeight w:hRule="exact" w:val="234"/>
        </w:trPr>
        <w:tc>
          <w:tcPr>
            <w:tcW w:type="dxa" w:w="3180"/>
            <w:gridSpan w:val="12"/>
            <w:tcBorders>
              <w:top w:sz="2.0" w:val="single" w:color="#999998"/>
              <w:end w:sz="44.80000000000018" w:val="single" w:color="#009AC6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JPY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2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</w:t>
            </w:r>
          </w:p>
        </w:tc>
      </w:tr>
      <w:tr>
        <w:trPr>
          <w:trHeight w:hRule="exact" w:val="234"/>
        </w:trPr>
        <w:tc>
          <w:tcPr>
            <w:tcW w:type="dxa" w:w="3180"/>
            <w:gridSpan w:val="12"/>
            <w:tcBorders>
              <w:top w:sz="2.0" w:val="single" w:color="#999998"/>
              <w:end w:sz="44.80000000000018" w:val="single" w:color="#009AC6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NOK</w:t>
            </w:r>
          </w:p>
        </w:tc>
        <w:tc>
          <w:tcPr>
            <w:tcW w:type="dxa" w:w="876"/>
            <w:gridSpan w:val="5"/>
            <w:tcBorders>
              <w:start w:sz="44.80000000000018" w:val="single" w:color="#009AC6"/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2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85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–18 </w:t>
            </w:r>
          </w:p>
        </w:tc>
      </w:tr>
      <w:tr>
        <w:trPr>
          <w:trHeight w:hRule="exact" w:val="232"/>
        </w:trPr>
        <w:tc>
          <w:tcPr>
            <w:tcW w:type="dxa" w:w="2072"/>
            <w:gridSpan w:val="7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USD</w:t>
            </w:r>
          </w:p>
        </w:tc>
        <w:tc>
          <w:tcPr>
            <w:tcW w:type="dxa" w:w="1984"/>
            <w:gridSpan w:val="1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984"/>
            </w:tblGrid>
            <w:tr>
              <w:trPr>
                <w:trHeight w:hRule="exact" w:val="206"/>
              </w:trPr>
              <w:tc>
                <w:tcPr>
                  <w:tcW w:type="dxa" w:w="1416"/>
                  <w:tcBorders/>
                  <w:shd w:fill="ebf6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24" w:firstLine="0"/>
                    <w:jc w:val="right"/>
                  </w:pPr>
                  <w:r>
                    <w:rPr>
                      <w:rFonts w:ascii="NeueFrutigerWorld" w:hAnsi="NeueFrutigerWorld" w:eastAsia="NeueFrutigerWorld"/>
                      <w:b w:val="0"/>
                      <w:i w:val="0"/>
                      <w:color w:val="000001"/>
                      <w:sz w:val="14"/>
                    </w:rPr>
                    <w:t xml:space="preserve">–175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2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–113 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134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Financial Risk Management Committee has decided to hedge part of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transaction exposure with foreign exchange forward contracts. All contracts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mature within 12 months. The fair value of all outstanding contracts is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MSEK 46 (1) for assets and MSEK 2 (8) for liabilities. Out of the net nominal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amounts in the table, the largest cross is GBP/USD with nominal amounts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MGBP 137/MUSD –175 (MGBP 88/MUSD –113). </w:t>
      </w:r>
    </w:p>
    <w:p>
      <w:pPr>
        <w:sectPr>
          <w:type w:val="nextColumn"/>
          <w:pgSz w:w="11906" w:h="16838"/>
          <w:pgMar w:top="256" w:right="928" w:bottom="214" w:left="502" w:header="720" w:footer="720" w:gutter="0"/>
          <w:cols w:num="2" w:equalWidth="0">
            <w:col w:w="5401" w:space="0"/>
            <w:col w:w="5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596900</wp:posOffset>
            </wp:positionH>
            <wp:positionV relativeFrom="page">
              <wp:posOffset>3225800</wp:posOffset>
            </wp:positionV>
            <wp:extent cx="6426200" cy="2476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47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2" w:lineRule="exact" w:before="0" w:after="530"/>
        <w:ind w:left="0" w:right="370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5"/>
        <w:gridCol w:w="5235"/>
      </w:tblGrid>
      <w:tr>
        <w:trPr>
          <w:trHeight w:hRule="exact" w:val="34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27.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Financial exposure and principles for control of financial risks,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– Translation exposure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Translation exposure risk is the risk that the value of the Group’s net investments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foreign currencies is negatively affected by changes in exchange rates.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Group’s global presence creates currency effects when subsidiaries’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statements with functional currencies other than SEK are translated to SEK 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consolidated financial statements. Translation of subsidiaries’ profit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affects the Group’s profit and balance sheet translation affect other compre-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hensive income. The translation exposure is measured as the net of assets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liabilities in a specific currency. </w:t>
      </w:r>
    </w:p>
    <w:p>
      <w:pPr>
        <w:autoSpaceDN w:val="0"/>
        <w:autoSpaceDE w:val="0"/>
        <w:widowControl/>
        <w:spacing w:line="182" w:lineRule="exact" w:before="166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Policy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policy states that translation exposure should be reduced by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matching assets and liabilities in the same currencies. The Financial Risk Man-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agement Committee can decide to hedge part or all remaining translation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exposure. Any hedge of translation exposure shall qualify for hedge accounting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accordance with IFRS. </w:t>
      </w:r>
    </w:p>
    <w:p>
      <w:pPr>
        <w:autoSpaceDN w:val="0"/>
        <w:autoSpaceDE w:val="0"/>
        <w:widowControl/>
        <w:spacing w:line="184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Status at year end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Graph 2 shows the Group’s sensitivity to currency translation effects when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earnings of foreign subsidiaries are translated to SEK. A five percentage points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upward change in SEK would impact the Groups’ profit before tax 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MSEK –1 030 (–935).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 w:num="2" w:equalWidth="0">
            <w:col w:w="5060" w:space="0"/>
            <w:col w:w="5409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88" w:after="0"/>
        <w:ind w:left="136" w:right="432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Credit risk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Credit risk can be divided into operational and financial credit risk. These risks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described further in the following sections. </w:t>
      </w:r>
    </w:p>
    <w:p>
      <w:pPr>
        <w:autoSpaceDN w:val="0"/>
        <w:autoSpaceDE w:val="0"/>
        <w:widowControl/>
        <w:spacing w:line="174" w:lineRule="exact" w:before="200" w:after="0"/>
        <w:ind w:left="136" w:right="432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– Operational credit risk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Operational credit risk is the risk that the Group’s customers do not meet their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payment obligations. </w:t>
      </w:r>
    </w:p>
    <w:p>
      <w:pPr>
        <w:autoSpaceDN w:val="0"/>
        <w:autoSpaceDE w:val="0"/>
        <w:widowControl/>
        <w:spacing w:line="184" w:lineRule="exact" w:before="162" w:after="0"/>
        <w:ind w:left="136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Policy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Group’s operational credit risk policy is that business areas, divisions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individual business units are responsible for the commercial risks arising from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their operations. The operational credit risk is measured as the net aggregate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value of receivables on a customer.</w:t>
      </w:r>
    </w:p>
    <w:p>
      <w:pPr>
        <w:autoSpaceDN w:val="0"/>
        <w:autoSpaceDE w:val="0"/>
        <w:widowControl/>
        <w:spacing w:line="188" w:lineRule="exact" w:before="158" w:after="164"/>
        <w:ind w:left="136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Status at year end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table below shows the total credit risk exposure related to assets classified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as financial instruments as per December 31.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3490"/>
        <w:gridCol w:w="3490"/>
        <w:gridCol w:w="3490"/>
      </w:tblGrid>
      <w:tr>
        <w:trPr>
          <w:trHeight w:hRule="exact" w:val="27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10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Credit risk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26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19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2018 </w:t>
            </w:r>
          </w:p>
        </w:tc>
      </w:tr>
    </w:tbl>
    <w:p>
      <w:pPr>
        <w:autoSpaceDN w:val="0"/>
        <w:autoSpaceDE w:val="0"/>
        <w:widowControl/>
        <w:spacing w:line="220" w:lineRule="exact" w:before="8" w:after="6"/>
        <w:ind w:left="136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Receivables at amortized cost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77" w:type="dxa"/>
      </w:tblPr>
      <w:tblGrid>
        <w:gridCol w:w="3490"/>
        <w:gridCol w:w="3490"/>
        <w:gridCol w:w="3490"/>
      </w:tblGrid>
      <w:tr>
        <w:trPr>
          <w:trHeight w:hRule="exact" w:val="22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7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trade receivables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20 705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18 998 </w:t>
            </w:r>
          </w:p>
        </w:tc>
      </w:tr>
      <w:tr>
        <w:trPr>
          <w:trHeight w:hRule="exact" w:val="21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7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lease receivables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1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126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nextColumn"/>
          <w:pgSz w:w="11906" w:h="16838"/>
          <w:pgMar w:top="256" w:right="480" w:bottom="214" w:left="956" w:header="720" w:footer="720" w:gutter="0"/>
          <w:cols w:num="2" w:equalWidth="0">
            <w:col w:w="5060" w:space="0"/>
            <w:col w:w="540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2094"/>
        <w:gridCol w:w="2094"/>
        <w:gridCol w:w="2094"/>
        <w:gridCol w:w="2094"/>
        <w:gridCol w:w="2094"/>
      </w:tblGrid>
      <w:tr>
        <w:trPr>
          <w:trHeight w:hRule="exact" w:val="21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2" w:after="0"/>
              <w:ind w:left="13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GRAPH 2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4" w:after="0"/>
              <w:ind w:left="488" w:right="432" w:hanging="16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in exchange rate SEK, %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5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 financial receivables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57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130 </w:t>
            </w:r>
          </w:p>
        </w:tc>
      </w:tr>
      <w:tr>
        <w:trPr>
          <w:trHeight w:hRule="exact" w:val="120"/>
        </w:trPr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other receivables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2 107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2 233 </w:t>
            </w:r>
          </w:p>
        </w:tc>
      </w:tr>
      <w:tr>
        <w:trPr>
          <w:trHeight w:hRule="exact" w:val="115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16" w:after="0"/>
              <w:ind w:left="130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 xml:space="preserve">Translation effect on </w:t>
            </w: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3"/>
              </w:rPr>
              <w:t>profit before tax</w:t>
            </w:r>
          </w:p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" w:after="0"/>
              <w:ind w:left="48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contract assets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2 393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1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2 024 </w:t>
            </w:r>
          </w:p>
        </w:tc>
      </w:tr>
      <w:tr>
        <w:trPr>
          <w:trHeight w:hRule="exact" w:val="238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48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3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 cash and cash equivalents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15 005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18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16 414 </w:t>
            </w:r>
          </w:p>
        </w:tc>
      </w:tr>
      <w:tr>
        <w:trPr>
          <w:trHeight w:hRule="exact" w:val="237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48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assets at fair value through OCI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</w:tr>
      <w:tr>
        <w:trPr>
          <w:trHeight w:hRule="exact" w:val="165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48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1</w:t>
            </w:r>
          </w:p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assets at fair value through profit or loss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97 </w:t>
            </w:r>
          </w:p>
        </w:tc>
      </w:tr>
      <w:tr>
        <w:trPr>
          <w:trHeight w:hRule="exact" w:val="80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" w:after="0"/>
              <w:ind w:left="48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0</w:t>
            </w:r>
          </w:p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355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</w:tr>
      <w:tr>
        <w:trPr>
          <w:trHeight w:hRule="exact" w:val="88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42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–1</w:t>
            </w:r>
          </w:p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5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Total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40 781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8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39 936 </w:t>
            </w:r>
          </w:p>
        </w:tc>
      </w:tr>
      <w:tr>
        <w:trPr>
          <w:trHeight w:hRule="exact" w:val="220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42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–2</w:t>
            </w:r>
          </w:p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  <w:tc>
          <w:tcPr>
            <w:tcW w:type="dxa" w:w="20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0" w:after="0"/>
              <w:ind w:left="42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–3</w:t>
            </w:r>
          </w:p>
        </w:tc>
        <w:tc>
          <w:tcPr>
            <w:tcW w:type="dxa" w:w="5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552" w:right="144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Since the Group’s sales are dispersed among many customers, of whom no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single customer represents a significant share of the Group’s commercial risk,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monitoring of commercial credit risks is primarily done at the business area,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divisional or business unit level. Each business unit is required to have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an approved commercial risk policy.</w:t>
            </w:r>
          </w:p>
        </w:tc>
      </w:tr>
      <w:tr>
        <w:trPr>
          <w:trHeight w:hRule="exact" w:val="220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42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–4</w:t>
            </w:r>
          </w:p>
        </w:tc>
        <w:tc>
          <w:tcPr>
            <w:tcW w:type="dxa" w:w="6282"/>
            <w:gridSpan w:val="3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2094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4" w:after="0"/>
              <w:ind w:left="42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–5</w:t>
            </w:r>
          </w:p>
        </w:tc>
        <w:tc>
          <w:tcPr>
            <w:tcW w:type="dxa" w:w="6282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22"/>
        <w:ind w:left="0" w:right="0"/>
      </w:pPr>
    </w:p>
    <w:p>
      <w:pPr>
        <w:sectPr>
          <w:type w:val="continuous"/>
          <w:pgSz w:w="11906" w:h="16838"/>
          <w:pgMar w:top="256" w:right="480" w:bottom="214" w:left="95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hRule="exact" w:val="1498"/>
        </w:trPr>
        <w:tc>
          <w:tcPr>
            <w:tcW w:type="dxa" w:w="49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Group has hedged part of the translation exposure using loans and foreign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exchange forward contracts. The hedges have reduced the exposure on net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investments in EUR in the consolidated financial statements and the exchange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rate risk related to net assets in subsidiaries. The hedges are designated as net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investment hedges in the consolidated financial statements. </w:t>
            </w:r>
          </w:p>
          <w:p>
            <w:pPr>
              <w:autoSpaceDN w:val="0"/>
              <w:tabs>
                <w:tab w:pos="172" w:val="left"/>
                <w:tab w:pos="2950" w:val="left"/>
              </w:tabs>
              <w:autoSpaceDE w:val="0"/>
              <w:widowControl/>
              <w:spacing w:line="180" w:lineRule="exact" w:before="40" w:after="0"/>
              <w:ind w:left="2" w:right="432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The financial instruments shown in the table below are used to hedge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Change in profit, MSEK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EUR-denominated net assets.</w:t>
            </w:r>
          </w:p>
        </w:tc>
      </w:tr>
      <w:tr>
        <w:trPr>
          <w:trHeight w:hRule="exact" w:val="246"/>
        </w:trPr>
        <w:tc>
          <w:tcPr>
            <w:tcW w:type="dxa" w:w="1416"/>
            <w:gridSpan w:val="2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Outstanding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financial instru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ments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related to trans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lation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exposure </w:t>
            </w:r>
          </w:p>
        </w:tc>
        <w:tc>
          <w:tcPr>
            <w:tcW w:type="dxa" w:w="94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56"/>
            <w:gridSpan w:val="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122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636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Nominal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amount</w:t>
            </w:r>
          </w:p>
        </w:tc>
      </w:tr>
      <w:tr>
        <w:trPr>
          <w:trHeight w:hRule="exact" w:val="410"/>
        </w:trPr>
        <w:tc>
          <w:tcPr>
            <w:tcW w:type="dxa" w:w="2618"/>
            <w:gridSpan w:val="2"/>
            <w:vMerge/>
            <w:tcBorders/>
          </w:tcPr>
          <w:p/>
        </w:tc>
        <w:tc>
          <w:tcPr>
            <w:tcW w:type="dxa" w:w="94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10" w:after="0"/>
              <w:ind w:left="9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Effect in OCI</w:t>
            </w:r>
          </w:p>
        </w:tc>
        <w:tc>
          <w:tcPr>
            <w:tcW w:type="dxa" w:w="856"/>
            <w:gridSpan w:val="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8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Nominal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amount</w:t>
            </w:r>
          </w:p>
        </w:tc>
        <w:tc>
          <w:tcPr>
            <w:tcW w:type="dxa" w:w="1052"/>
            <w:gridSpan w:val="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10" w:after="0"/>
              <w:ind w:left="9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Effect in OCI</w:t>
            </w:r>
          </w:p>
        </w:tc>
        <w:tc>
          <w:tcPr>
            <w:tcW w:type="dxa" w:w="1309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3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1052"/>
            <w:gridSpan w:val="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MSEK 31 </w:t>
            </w:r>
          </w:p>
        </w:tc>
        <w:tc>
          <w:tcPr>
            <w:tcW w:type="dxa" w:w="74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MEUR 300 </w:t>
            </w:r>
          </w:p>
        </w:tc>
        <w:tc>
          <w:tcPr>
            <w:tcW w:type="dxa" w:w="856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4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12"/>
        </w:trPr>
        <w:tc>
          <w:tcPr>
            <w:tcW w:type="dxa" w:w="13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Loans in EUR </w:t>
            </w:r>
            <w:r>
              <w:rPr>
                <w:w w:val="102.02499628067017"/>
                <w:rFonts w:ascii="NeueFrutigerWorld" w:hAnsi="NeueFrutigerWorld" w:eastAsia="NeueFrutigerWorld"/>
                <w:b w:val="0"/>
                <w:i w:val="0"/>
                <w:color w:val="000001"/>
                <w:sz w:val="8"/>
              </w:rPr>
              <w:t>1)</w:t>
            </w:r>
          </w:p>
        </w:tc>
        <w:tc>
          <w:tcPr>
            <w:tcW w:type="dxa" w:w="2652"/>
            <w:gridSpan w:val="5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MSEK –1 682 MEUR 1 400 MSEK  –2 488 </w:t>
            </w:r>
          </w:p>
        </w:tc>
        <w:tc>
          <w:tcPr>
            <w:tcW w:type="dxa" w:w="94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MEUR 1 700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480" w:bottom="214" w:left="956" w:header="720" w:footer="720" w:gutter="0"/>
          <w:cols w:num="2" w:equalWidth="0">
            <w:col w:w="5051" w:space="0"/>
            <w:col w:w="5418" w:space="0"/>
          </w:cols>
          <w:docGrid w:linePitch="360"/>
        </w:sectPr>
      </w:pPr>
    </w:p>
    <w:p>
      <w:pPr>
        <w:autoSpaceDN w:val="0"/>
        <w:tabs>
          <w:tab w:pos="2584" w:val="left"/>
          <w:tab w:pos="2592" w:val="left"/>
        </w:tabs>
        <w:autoSpaceDE w:val="0"/>
        <w:widowControl/>
        <w:spacing w:line="182" w:lineRule="exact" w:before="26" w:after="0"/>
        <w:ind w:left="144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Provision for credit risks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business units establish provisions for their expected credit losses in respect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trade and other receivables. The IFRS 9 expected credit loss (ECL) model is for-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ward looking and a loss allowance is recognized when there is an exposure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credit risk. For assets such as trade receivables, lease receivables, contract assets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certain other financial receivables, the simplified model is applied. The main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component of this provision are specific loss provisions corresponding to indi-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vidually significant exposures as well as historical loss rates in combination with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forward looking considerations. Lease receivables, certain other financial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receivables and cash and cash equivalents are impaired by a rating method, </w:t>
      </w: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 xml:space="preserve">Change in exchange rate SEK, %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where ECL is measured by the product of the probability of default, loss given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default, and exposure at default. At year end 2019, the provision for bad debt </w:t>
      </w:r>
      <w:r>
        <w:rPr>
          <w:rFonts w:ascii="UniversLTStd" w:hAnsi="UniversLTStd" w:eastAsia="UniversLTStd"/>
          <w:b w:val="0"/>
          <w:i w:val="0"/>
          <w:color w:val="000001"/>
          <w:sz w:val="12"/>
        </w:rPr>
        <w:t xml:space="preserve">4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amounted to 3.3% (3.6) of gross total customer receivables. The following table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presents the gross value of trade receivables, both current and non-current, by </w:t>
      </w:r>
      <w:r>
        <w:rPr>
          <w:rFonts w:ascii="UniversLTStd" w:hAnsi="UniversLTStd" w:eastAsia="UniversLTStd"/>
          <w:b w:val="0"/>
          <w:i w:val="0"/>
          <w:color w:val="000001"/>
          <w:sz w:val="12"/>
        </w:rPr>
        <w:t>3</w:t>
      </w:r>
    </w:p>
    <w:p>
      <w:pPr>
        <w:autoSpaceDN w:val="0"/>
        <w:autoSpaceDE w:val="0"/>
        <w:widowControl/>
        <w:spacing w:line="220" w:lineRule="exact" w:before="0" w:after="10"/>
        <w:ind w:left="144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maturity, together with the related impairment provisions.</w:t>
      </w:r>
    </w:p>
    <w:p>
      <w:pPr>
        <w:sectPr>
          <w:type w:val="nextColumn"/>
          <w:pgSz w:w="11906" w:h="16838"/>
          <w:pgMar w:top="256" w:right="480" w:bottom="214" w:left="956" w:header="720" w:footer="720" w:gutter="0"/>
          <w:cols w:num="2" w:equalWidth="0">
            <w:col w:w="5051" w:space="0"/>
            <w:col w:w="54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90"/>
        <w:gridCol w:w="3490"/>
        <w:gridCol w:w="3490"/>
      </w:tblGrid>
      <w:tr>
        <w:trPr>
          <w:trHeight w:hRule="exact" w:val="486"/>
        </w:trPr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9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7"/>
              </w:rPr>
              <w:t>1)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4" w:after="0"/>
              <w:ind w:left="22" w:right="1872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In the balance sheet, loans designated as net investment hedges are reported at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amortized cost and not at fair value. 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296" w:right="1296" w:firstLine="0"/>
              <w:jc w:val="center"/>
            </w:pPr>
            <w:r>
              <w:rPr>
                <w:rFonts w:ascii="UniversLTStd" w:hAnsi="UniversLTStd" w:eastAsia="UniversLTStd"/>
                <w:b w:val="0"/>
                <w:i w:val="0"/>
                <w:color w:val="000001"/>
                <w:sz w:val="12"/>
              </w:rPr>
              <w:t xml:space="preserve">1 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000001"/>
                <w:sz w:val="12"/>
              </w:rPr>
              <w:t>0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000001"/>
                <w:sz w:val="12"/>
              </w:rPr>
              <w:t>–1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000001"/>
                <w:sz w:val="12"/>
              </w:rPr>
              <w:t>–2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000001"/>
                <w:sz w:val="12"/>
              </w:rPr>
              <w:t>–3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000001"/>
                <w:sz w:val="12"/>
              </w:rPr>
              <w:t>–4</w:t>
            </w:r>
            <w:r>
              <w:br/>
            </w:r>
            <w:r>
              <w:rPr>
                <w:rFonts w:ascii="UniversLTStd" w:hAnsi="UniversLTStd" w:eastAsia="UniversLTStd"/>
                <w:b w:val="0"/>
                <w:i w:val="0"/>
                <w:color w:val="000001"/>
                <w:sz w:val="12"/>
              </w:rPr>
              <w:t>–5</w:t>
            </w:r>
          </w:p>
        </w:tc>
      </w:tr>
      <w:tr>
        <w:trPr>
          <w:trHeight w:hRule="exact" w:val="1212"/>
        </w:trPr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4" w:right="129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Most of the Group´s bonds and loans are designated as net investments hedges,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and movements in currency rates are accounted for in other comprehensive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income. A five percentage points upward change in EUR against SEK would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affect other comprehensive income with MSEK 614 (685) (see also note 1,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Significant accounting principles, Financial assets and liabilities – financial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instruments). 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0" w:lineRule="exact" w:before="4" w:after="0"/>
        <w:ind w:left="0" w:right="930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000001"/>
          <w:sz w:val="12"/>
        </w:rPr>
        <w:t>Change in profit, MSEK</w:t>
      </w:r>
    </w:p>
    <w:p>
      <w:pPr>
        <w:autoSpaceDN w:val="0"/>
        <w:tabs>
          <w:tab w:pos="10102" w:val="left"/>
        </w:tabs>
        <w:autoSpaceDE w:val="0"/>
        <w:widowControl/>
        <w:spacing w:line="324" w:lineRule="exact" w:before="2228" w:after="0"/>
        <w:ind w:left="873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 xml:space="preserve">Atlas Copco 2019 </w:t>
      </w: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>107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237"/>
        <w:gridCol w:w="5237"/>
      </w:tblGrid>
      <w:tr>
        <w:trPr>
          <w:trHeight w:hRule="exact" w:val="34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27.</w:t>
            </w:r>
          </w:p>
        </w:tc>
        <w:tc>
          <w:tcPr>
            <w:tcW w:type="dxa" w:w="97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Financial exposure and principles for control of financial risks,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2"/>
        <w:ind w:left="0" w:right="0"/>
      </w:pPr>
    </w:p>
    <w:p>
      <w:pPr>
        <w:sectPr>
          <w:pgSz w:w="11906" w:h="16838"/>
          <w:pgMar w:top="256" w:right="930" w:bottom="214" w:left="50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496"/>
        <w:gridCol w:w="1496"/>
        <w:gridCol w:w="1496"/>
        <w:gridCol w:w="1496"/>
        <w:gridCol w:w="1496"/>
        <w:gridCol w:w="1496"/>
        <w:gridCol w:w="1496"/>
      </w:tblGrid>
      <w:tr>
        <w:trPr>
          <w:trHeight w:hRule="exact" w:val="280"/>
        </w:trPr>
        <w:tc>
          <w:tcPr>
            <w:tcW w:type="dxa" w:w="2070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1474"/>
            <w:gridSpan w:val="4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70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364"/>
            <w:gridSpan w:val="2"/>
            <w:tcBorders>
              <w:bottom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59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</w:tr>
      <w:tr>
        <w:trPr>
          <w:trHeight w:hRule="exact" w:val="208"/>
        </w:trPr>
        <w:tc>
          <w:tcPr>
            <w:tcW w:type="dxa" w:w="207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6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Trade receivables</w:t>
            </w:r>
          </w:p>
        </w:tc>
        <w:tc>
          <w:tcPr>
            <w:tcW w:type="dxa" w:w="52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Gross </w:t>
            </w:r>
          </w:p>
        </w:tc>
        <w:tc>
          <w:tcPr>
            <w:tcW w:type="dxa" w:w="952"/>
            <w:gridSpan w:val="3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190" w:lineRule="exact" w:before="6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Impairment</w:t>
            </w:r>
          </w:p>
        </w:tc>
        <w:tc>
          <w:tcPr>
            <w:tcW w:type="dxa" w:w="528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Gross </w:t>
            </w:r>
          </w:p>
        </w:tc>
        <w:tc>
          <w:tcPr>
            <w:tcW w:type="dxa" w:w="83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" w:after="0"/>
              <w:ind w:left="14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Impairment</w:t>
            </w:r>
          </w:p>
        </w:tc>
      </w:tr>
      <w:tr>
        <w:trPr>
          <w:trHeight w:hRule="exact" w:val="232"/>
        </w:trPr>
        <w:tc>
          <w:tcPr>
            <w:tcW w:type="dxa" w:w="207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Not past due</w:t>
            </w:r>
          </w:p>
        </w:tc>
        <w:tc>
          <w:tcPr>
            <w:tcW w:type="dxa" w:w="810"/>
            <w:gridSpan w:val="2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15 494 </w:t>
            </w:r>
          </w:p>
        </w:tc>
        <w:tc>
          <w:tcPr>
            <w:tcW w:type="dxa" w:w="66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48</w:t>
            </w:r>
          </w:p>
        </w:tc>
        <w:tc>
          <w:tcPr>
            <w:tcW w:type="dxa" w:w="52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13 904 </w:t>
            </w:r>
          </w:p>
        </w:tc>
        <w:tc>
          <w:tcPr>
            <w:tcW w:type="dxa" w:w="8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8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16</w:t>
            </w:r>
          </w:p>
        </w:tc>
      </w:tr>
      <w:tr>
        <w:trPr>
          <w:trHeight w:hRule="exact" w:val="404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Past due but not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individually impaired</w:t>
            </w:r>
          </w:p>
        </w:tc>
        <w:tc>
          <w:tcPr>
            <w:tcW w:type="dxa" w:w="886"/>
            <w:gridSpan w:val="3"/>
            <w:vMerge w:val="restart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17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2 593 </w:t>
            </w:r>
          </w:p>
        </w:tc>
        <w:tc>
          <w:tcPr>
            <w:tcW w:type="dxa" w:w="58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2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2 569 </w:t>
            </w:r>
          </w:p>
        </w:tc>
        <w:tc>
          <w:tcPr>
            <w:tcW w:type="dxa" w:w="836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20" w:lineRule="exact" w:before="412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</w:t>
            </w:r>
          </w:p>
        </w:tc>
      </w:tr>
      <w:tr>
        <w:trPr>
          <w:trHeight w:hRule="exact" w:val="232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0–30 days</w:t>
            </w:r>
          </w:p>
        </w:tc>
        <w:tc>
          <w:tcPr>
            <w:tcW w:type="dxa" w:w="4488"/>
            <w:gridSpan w:val="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496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496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496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2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31–60 days</w:t>
            </w:r>
          </w:p>
        </w:tc>
        <w:tc>
          <w:tcPr>
            <w:tcW w:type="dxa" w:w="886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954 </w:t>
            </w:r>
          </w:p>
        </w:tc>
        <w:tc>
          <w:tcPr>
            <w:tcW w:type="dxa" w:w="58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961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61–90 days</w:t>
            </w:r>
          </w:p>
        </w:tc>
        <w:tc>
          <w:tcPr>
            <w:tcW w:type="dxa" w:w="886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491 </w:t>
            </w:r>
          </w:p>
        </w:tc>
        <w:tc>
          <w:tcPr>
            <w:tcW w:type="dxa" w:w="58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506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234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More than 90 days</w:t>
            </w:r>
          </w:p>
        </w:tc>
        <w:tc>
          <w:tcPr>
            <w:tcW w:type="dxa" w:w="886"/>
            <w:gridSpan w:val="3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6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1 649 </w:t>
            </w:r>
          </w:p>
        </w:tc>
        <w:tc>
          <w:tcPr>
            <w:tcW w:type="dxa" w:w="58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1 546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</w:tr>
      <w:tr>
        <w:trPr>
          <w:trHeight w:hRule="exact" w:val="402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2" w:right="576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Past due and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individually impaired</w:t>
            </w:r>
          </w:p>
        </w:tc>
        <w:tc>
          <w:tcPr>
            <w:tcW w:type="dxa" w:w="886"/>
            <w:gridSpan w:val="3"/>
            <w:vMerge w:val="restart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56 </w:t>
            </w:r>
          </w:p>
        </w:tc>
        <w:tc>
          <w:tcPr>
            <w:tcW w:type="dxa" w:w="58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0" w:after="0"/>
              <w:ind w:left="0" w:right="16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  <w:tc>
          <w:tcPr>
            <w:tcW w:type="dxa" w:w="528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0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63 </w:t>
            </w:r>
          </w:p>
        </w:tc>
        <w:tc>
          <w:tcPr>
            <w:tcW w:type="dxa" w:w="836"/>
            <w:vMerge w:val="restart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4" w:val="left"/>
              </w:tabs>
              <w:autoSpaceDE w:val="0"/>
              <w:widowControl/>
              <w:spacing w:line="220" w:lineRule="exact" w:before="41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</w:t>
            </w:r>
          </w:p>
        </w:tc>
      </w:tr>
      <w:tr>
        <w:trPr>
          <w:trHeight w:hRule="exact" w:val="232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0–30 days</w:t>
            </w:r>
          </w:p>
        </w:tc>
        <w:tc>
          <w:tcPr>
            <w:tcW w:type="dxa" w:w="4488"/>
            <w:gridSpan w:val="3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496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496"/>
            <w:vMerge/>
            <w:tcBorders>
              <w:top w:sz="2.0" w:val="single" w:color="#999998"/>
              <w:bottom w:sz="2.0" w:val="single" w:color="#999998"/>
            </w:tcBorders>
          </w:tcPr>
          <w:p/>
        </w:tc>
        <w:tc>
          <w:tcPr>
            <w:tcW w:type="dxa" w:w="1496"/>
            <w:vMerge/>
            <w:tcBorders>
              <w:top w:sz="2.0" w:val="single" w:color="#999998"/>
              <w:bottom w:sz="2.0" w:val="single" w:color="#999998"/>
            </w:tcBorders>
          </w:tcPr>
          <w:p/>
        </w:tc>
      </w:tr>
      <w:tr>
        <w:trPr>
          <w:trHeight w:hRule="exact" w:val="234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31–60 days</w:t>
            </w:r>
          </w:p>
        </w:tc>
        <w:tc>
          <w:tcPr>
            <w:tcW w:type="dxa" w:w="52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19</w:t>
            </w:r>
          </w:p>
        </w:tc>
        <w:tc>
          <w:tcPr>
            <w:tcW w:type="dxa" w:w="952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22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4" w:val="left"/>
              </w:tabs>
              <w:autoSpaceDE w:val="0"/>
              <w:widowControl/>
              <w:spacing w:line="222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</w:tr>
      <w:tr>
        <w:trPr>
          <w:trHeight w:hRule="exact" w:val="232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61–90 days</w:t>
            </w:r>
          </w:p>
        </w:tc>
        <w:tc>
          <w:tcPr>
            <w:tcW w:type="dxa" w:w="52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13</w:t>
            </w:r>
          </w:p>
        </w:tc>
        <w:tc>
          <w:tcPr>
            <w:tcW w:type="dxa" w:w="952"/>
            <w:gridSpan w:val="3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</w:t>
            </w:r>
          </w:p>
        </w:tc>
      </w:tr>
      <w:tr>
        <w:trPr>
          <w:trHeight w:hRule="exact" w:val="234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More than 90 days</w:t>
            </w:r>
          </w:p>
        </w:tc>
        <w:tc>
          <w:tcPr>
            <w:tcW w:type="dxa" w:w="810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147 </w:t>
            </w:r>
          </w:p>
        </w:tc>
        <w:tc>
          <w:tcPr>
            <w:tcW w:type="dxa" w:w="66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126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131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22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118</w:t>
            </w:r>
          </w:p>
        </w:tc>
      </w:tr>
      <w:tr>
        <w:trPr>
          <w:trHeight w:hRule="exact" w:val="232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Collective impairment</w:t>
            </w:r>
          </w:p>
        </w:tc>
        <w:tc>
          <w:tcPr>
            <w:tcW w:type="dxa" w:w="810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6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533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–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576 </w:t>
            </w:r>
          </w:p>
        </w:tc>
      </w:tr>
      <w:tr>
        <w:trPr>
          <w:trHeight w:hRule="exact" w:val="234"/>
        </w:trPr>
        <w:tc>
          <w:tcPr>
            <w:tcW w:type="dxa" w:w="207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Total</w:t>
            </w:r>
          </w:p>
        </w:tc>
        <w:tc>
          <w:tcPr>
            <w:tcW w:type="dxa" w:w="810"/>
            <w:gridSpan w:val="2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21 416 </w:t>
            </w:r>
          </w:p>
        </w:tc>
        <w:tc>
          <w:tcPr>
            <w:tcW w:type="dxa" w:w="66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3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711 </w:t>
            </w:r>
          </w:p>
        </w:tc>
        <w:tc>
          <w:tcPr>
            <w:tcW w:type="dxa" w:w="528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19 714 </w:t>
            </w:r>
          </w:p>
        </w:tc>
        <w:tc>
          <w:tcPr>
            <w:tcW w:type="dxa" w:w="8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4" w:lineRule="exact" w:before="0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716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total estimated fair value of collateral for trade receivables amounted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44 (59). The collateral mainly consisted of repossession rights and export credit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insurance. Based on historical default statistics and the diversified customer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base, the credit risk is assessed to be limited. </w:t>
      </w:r>
    </w:p>
    <w:p>
      <w:pPr>
        <w:autoSpaceDN w:val="0"/>
        <w:autoSpaceDE w:val="0"/>
        <w:widowControl/>
        <w:spacing w:line="180" w:lineRule="exact" w:before="40" w:after="0"/>
        <w:ind w:left="348" w:right="288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gross amount of lease receivables amounted to 126 (11), of which 0 (6)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have been impaired, and the gross amount of other financial receivables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amounted to 65 (131), of which 8 (1) have been impaired. </w:t>
      </w:r>
    </w:p>
    <w:p>
      <w:pPr>
        <w:autoSpaceDN w:val="0"/>
        <w:autoSpaceDE w:val="0"/>
        <w:widowControl/>
        <w:spacing w:line="180" w:lineRule="exact" w:before="40" w:after="0"/>
        <w:ind w:left="34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There are no significant amounts past due that have not been impaired.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total estimated fair value of collateral for lease receivables and other finance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receivables was 0 (0) and 0 (0) respectively.</w:t>
      </w:r>
    </w:p>
    <w:p>
      <w:pPr>
        <w:autoSpaceDN w:val="0"/>
        <w:autoSpaceDE w:val="0"/>
        <w:widowControl/>
        <w:spacing w:line="176" w:lineRule="exact" w:before="196" w:after="0"/>
        <w:ind w:left="348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– Financial credit risk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Credit risk on financial transactions is the risk that the Group incurs losses as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result of non-payment by counterparts related to the Group’s investments,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bank deposits or derivative transactions</w:t>
      </w:r>
    </w:p>
    <w:p>
      <w:pPr>
        <w:autoSpaceDN w:val="0"/>
        <w:autoSpaceDE w:val="0"/>
        <w:widowControl/>
        <w:spacing w:line="186" w:lineRule="exact" w:before="160" w:after="0"/>
        <w:ind w:left="348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Policy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Groups financial credit risk is measured differently depending on trans-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action type, investment transactions or derivative transactions. </w:t>
      </w:r>
    </w:p>
    <w:p>
      <w:pPr>
        <w:autoSpaceDN w:val="0"/>
        <w:autoSpaceDE w:val="0"/>
        <w:widowControl/>
        <w:spacing w:line="182" w:lineRule="exact" w:before="164" w:after="0"/>
        <w:ind w:left="34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Investment transactions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Cash and cash equivalent may only be invested with a counterparty if the coun-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terparty rating is above a rating threshold. The threshold for cash and cash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equivalent is set at A-/A3 (as rated by Standard &amp; Poor’s, Fitch Ratings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Moody’s). Investments in structured financial products are not allowed, unless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approved by the Financial Risk Management Committee. Furthermore, counter-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party exposure, tenor and liquidity of the investment are considered before any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investment is made. A list of each approved counterparty and its maximum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exposure limit is maintained and monitored.</w:t>
      </w:r>
    </w:p>
    <w:p>
      <w:pPr>
        <w:autoSpaceDN w:val="0"/>
        <w:tabs>
          <w:tab w:pos="746" w:val="left"/>
        </w:tabs>
        <w:autoSpaceDE w:val="0"/>
        <w:widowControl/>
        <w:spacing w:line="324" w:lineRule="exact" w:before="5018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108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30" w:bottom="214" w:left="502" w:header="720" w:footer="720" w:gutter="0"/>
          <w:cols w:num="2" w:equalWidth="0">
            <w:col w:w="5394" w:space="0"/>
            <w:col w:w="5079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6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Derivative transactions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Derivative transactions may only be undertaken with approved counterparts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which credit limits are established and with which ISDA (International Swaps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Derivatives Association) master agreements and CSA (Credit Support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Annex) agreements are in force. Derivative transactions may only be entered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into by Atlas Copco Financial Solutions or in rare cases by another subsidiary, but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only with approval from the Group Treasurer. Atlas Copco primarily uses deriva-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tives as hedging instruments and the policy allows only standardized (as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opposed to structured) derivatives.</w:t>
      </w:r>
    </w:p>
    <w:p>
      <w:pPr>
        <w:autoSpaceDN w:val="0"/>
        <w:autoSpaceDE w:val="0"/>
        <w:widowControl/>
        <w:spacing w:line="182" w:lineRule="exact" w:before="164" w:after="0"/>
        <w:ind w:left="142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Status at year end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Investment transactions in form of cash and cash equivalents amounted to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MSEK 15 005 at year end. These consist of cash, short term bank deposits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investments in liquidity funds. At year end, the measured credit risk on deriva-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tives, taking into account the market value and collaterals, amounted to MSEK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42 (56).</w:t>
      </w:r>
    </w:p>
    <w:p>
      <w:pPr>
        <w:autoSpaceDN w:val="0"/>
        <w:autoSpaceDE w:val="0"/>
        <w:widowControl/>
        <w:spacing w:line="220" w:lineRule="exact" w:before="0" w:after="196"/>
        <w:ind w:left="31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table below presents the reported value of the Group’s derivatives.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491"/>
        <w:gridCol w:w="3491"/>
        <w:gridCol w:w="3491"/>
      </w:tblGrid>
      <w:tr>
        <w:trPr>
          <w:trHeight w:hRule="exact" w:val="376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Outstanding derivative instruments </w:t>
            </w:r>
          </w:p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2018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Assets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355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24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Liabilities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32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198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No financial assets or liabilities are offset in the balance sheet. Derivative instru-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ments are subject to master netting agreements , the table below shows deriva-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tives covered by master netting agreements.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32" w:type="dxa"/>
      </w:tblPr>
      <w:tblGrid>
        <w:gridCol w:w="1746"/>
        <w:gridCol w:w="1746"/>
        <w:gridCol w:w="1746"/>
        <w:gridCol w:w="1746"/>
        <w:gridCol w:w="1746"/>
        <w:gridCol w:w="1746"/>
      </w:tblGrid>
      <w:tr>
        <w:trPr>
          <w:trHeight w:hRule="exact" w:val="222"/>
        </w:trPr>
        <w:tc>
          <w:tcPr>
            <w:tcW w:type="dxa" w:w="3622"/>
            <w:gridSpan w:val="4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Outstanding net position for derivative instruments</w:t>
            </w:r>
          </w:p>
        </w:tc>
        <w:tc>
          <w:tcPr>
            <w:tcW w:type="dxa" w:w="680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140" w:lineRule="exact" w:before="426" w:after="0"/>
              <w:ind w:left="8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Cash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collateral</w:t>
            </w:r>
          </w:p>
        </w:tc>
        <w:tc>
          <w:tcPr>
            <w:tcW w:type="dxa" w:w="602"/>
            <w:vMerge w:val="restart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</w:tabs>
              <w:autoSpaceDE w:val="0"/>
              <w:widowControl/>
              <w:spacing w:line="140" w:lineRule="exact" w:before="426" w:after="0"/>
              <w:ind w:left="106" w:right="0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Net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position</w:t>
            </w:r>
          </w:p>
        </w:tc>
      </w:tr>
      <w:tr>
        <w:trPr>
          <w:trHeight w:hRule="exact" w:val="492"/>
        </w:trPr>
        <w:tc>
          <w:tcPr>
            <w:tcW w:type="dxa" w:w="166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94" w:after="0"/>
              <w:ind w:left="0" w:right="1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Gross</w:t>
            </w:r>
          </w:p>
        </w:tc>
        <w:tc>
          <w:tcPr>
            <w:tcW w:type="dxa" w:w="68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4" w:after="0"/>
              <w:ind w:left="144" w:right="144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Offset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 BS</w:t>
            </w:r>
          </w:p>
        </w:tc>
        <w:tc>
          <w:tcPr>
            <w:tcW w:type="dxa" w:w="5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4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Net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 BS</w:t>
            </w:r>
          </w:p>
        </w:tc>
        <w:tc>
          <w:tcPr>
            <w:tcW w:type="dxa" w:w="76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4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Master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netting </w:t>
            </w:r>
            <w:r>
              <w:br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agreement</w:t>
            </w:r>
          </w:p>
        </w:tc>
        <w:tc>
          <w:tcPr>
            <w:tcW w:type="dxa" w:w="1746"/>
            <w:vMerge/>
            <w:tcBorders/>
          </w:tcPr>
          <w:p/>
        </w:tc>
        <w:tc>
          <w:tcPr>
            <w:tcW w:type="dxa" w:w="174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0" w:after="2"/>
        <w:ind w:left="142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4"/>
        </w:rPr>
        <w:t>Assets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1496"/>
        <w:gridCol w:w="1496"/>
        <w:gridCol w:w="1496"/>
        <w:gridCol w:w="1496"/>
        <w:gridCol w:w="1496"/>
        <w:gridCol w:w="1496"/>
        <w:gridCol w:w="1496"/>
      </w:tblGrid>
      <w:tr>
        <w:trPr>
          <w:trHeight w:hRule="exact" w:val="224"/>
        </w:trPr>
        <w:tc>
          <w:tcPr>
            <w:tcW w:type="dxa" w:w="96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355</w:t>
            </w:r>
          </w:p>
        </w:tc>
        <w:tc>
          <w:tcPr>
            <w:tcW w:type="dxa" w:w="5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1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  <w:tc>
          <w:tcPr>
            <w:tcW w:type="dxa" w:w="6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355</w:t>
            </w:r>
          </w:p>
        </w:tc>
        <w:tc>
          <w:tcPr>
            <w:tcW w:type="dxa" w:w="74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–355</w:t>
            </w:r>
          </w:p>
        </w:tc>
        <w:tc>
          <w:tcPr>
            <w:tcW w:type="dxa" w:w="6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2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</w:t>
            </w:r>
          </w:p>
        </w:tc>
        <w:tc>
          <w:tcPr>
            <w:tcW w:type="dxa" w:w="50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0</w:t>
            </w:r>
          </w:p>
        </w:tc>
      </w:tr>
      <w:tr>
        <w:trPr>
          <w:trHeight w:hRule="exact" w:val="232"/>
        </w:trPr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Liabilities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96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19 </w:t>
            </w:r>
          </w:p>
        </w:tc>
        <w:tc>
          <w:tcPr>
            <w:tcW w:type="dxa" w:w="5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6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</w:t>
            </w:r>
          </w:p>
        </w:tc>
        <w:tc>
          <w:tcPr>
            <w:tcW w:type="dxa" w:w="74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–355</w:t>
            </w:r>
          </w:p>
        </w:tc>
        <w:tc>
          <w:tcPr>
            <w:tcW w:type="dxa" w:w="68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301</w:t>
            </w:r>
          </w:p>
        </w:tc>
        <w:tc>
          <w:tcPr>
            <w:tcW w:type="dxa" w:w="50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–35</w:t>
            </w:r>
          </w:p>
        </w:tc>
      </w:tr>
    </w:tbl>
    <w:p>
      <w:pPr>
        <w:autoSpaceDN w:val="0"/>
        <w:autoSpaceDE w:val="0"/>
        <w:widowControl/>
        <w:spacing w:line="180" w:lineRule="exact" w:before="162" w:after="0"/>
        <w:ind w:left="142" w:right="288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negative net position in liabilities is due to the fact that the exchange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security is done on a weekly basis.</w:t>
      </w:r>
    </w:p>
    <w:p>
      <w:pPr>
        <w:sectPr>
          <w:type w:val="nextColumn"/>
          <w:pgSz w:w="11906" w:h="16838"/>
          <w:pgMar w:top="256" w:right="930" w:bottom="214" w:left="502" w:header="720" w:footer="720" w:gutter="0"/>
          <w:cols w:num="2" w:equalWidth="0">
            <w:col w:w="5394" w:space="0"/>
            <w:col w:w="507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30"/>
        <w:ind w:left="0" w:right="370" w:firstLine="0"/>
        <w:jc w:val="righ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5"/>
        <w:gridCol w:w="5235"/>
      </w:tblGrid>
      <w:tr>
        <w:trPr>
          <w:trHeight w:hRule="exact" w:val="346"/>
        </w:trPr>
        <w:tc>
          <w:tcPr>
            <w:tcW w:type="dxa" w:w="384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27.</w:t>
            </w:r>
          </w:p>
        </w:tc>
        <w:tc>
          <w:tcPr>
            <w:tcW w:type="dxa" w:w="972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3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 xml:space="preserve">Financial exposure and principles for control of financial risks,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9AC6"/>
                <w:sz w:val="18"/>
              </w:rPr>
              <w:t>continued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82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Other market and price risks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Commodity-price risk is the risk that the cost of direct and indirect materials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could increase as underlying commodity prices rise in global markets. The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 directly and indirectly exposed to raw material price fluctuations. Cost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increases for raw materials and components often coincide with strong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end-customer demand and are compensated for by increased market prices.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Therefore, the Group does not hedge commodity-price risks.</w:t>
      </w:r>
    </w:p>
    <w:p>
      <w:pPr>
        <w:autoSpaceDN w:val="0"/>
        <w:autoSpaceDE w:val="0"/>
        <w:widowControl/>
        <w:spacing w:line="174" w:lineRule="exact" w:before="200" w:after="0"/>
        <w:ind w:left="8" w:right="0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– Fair value of financial instruments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Atlas Copco’s balance sheet, financial instruments are carried at fair value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 amortized cost. The fair value is established according to a fair value hierarchy. </w:t>
      </w:r>
    </w:p>
    <w:p>
      <w:pPr>
        <w:autoSpaceDN w:val="0"/>
        <w:autoSpaceDE w:val="0"/>
        <w:widowControl/>
        <w:spacing w:line="180" w:lineRule="exact" w:before="40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hierarchy levels should reflect the extent to which fair value is based 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observable market data or own assumptions. Below is a description of each level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valuation methods used for each financial instrument. </w:t>
      </w:r>
    </w:p>
    <w:p>
      <w:pPr>
        <w:autoSpaceDN w:val="0"/>
        <w:autoSpaceDE w:val="0"/>
        <w:widowControl/>
        <w:spacing w:line="182" w:lineRule="exact" w:before="164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Level 1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Level 1 method, fair value is based on quoted (unadjusted) prices in active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markets for identical assets or liabilities. A market is considered as active if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quoted prices from an exchange, broker, industry group, pricing service, 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supervisory body are readily and regularly available and those prices represent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actual and regularly occurring market transactions at arm’s length. </w:t>
      </w:r>
    </w:p>
    <w:p>
      <w:pPr>
        <w:autoSpaceDN w:val="0"/>
        <w:autoSpaceDE w:val="0"/>
        <w:widowControl/>
        <w:spacing w:line="182" w:lineRule="exact" w:before="166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Level 2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the Level 2 method, fair value is based on models that utilize observable data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the asset or liability other than the quoted prices included within Level 1 that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are observable for the asset or liability, either directly (i.e. as prices) or indirectly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(i.e. derived from prices). Such observable data may be market interest rates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yield curves. </w:t>
      </w:r>
    </w:p>
    <w:p>
      <w:pPr>
        <w:autoSpaceDN w:val="0"/>
        <w:autoSpaceDE w:val="0"/>
        <w:widowControl/>
        <w:spacing w:line="186" w:lineRule="exact" w:before="162" w:after="0"/>
        <w:ind w:left="8" w:right="144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Level 3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In the Level 3 method, fair value is based on a valuation model, whereby signifi-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cant input is based on unobservable market data. </w:t>
      </w:r>
    </w:p>
    <w:p>
      <w:pPr>
        <w:autoSpaceDN w:val="0"/>
        <w:autoSpaceDE w:val="0"/>
        <w:widowControl/>
        <w:spacing w:line="184" w:lineRule="exact" w:before="164" w:after="0"/>
        <w:ind w:left="8" w:right="0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Valuation methods </w:t>
      </w:r>
      <w:r>
        <w:br/>
      </w: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Derivatives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values of forward exchange contracts are calculated based on pre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vailing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markets. Interest rate swaps are valued based on market rates and present value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of future cash flows. Discounted cash flow models are used for the valuation.</w:t>
      </w:r>
    </w:p>
    <w:p>
      <w:pPr>
        <w:autoSpaceDN w:val="0"/>
        <w:autoSpaceDE w:val="0"/>
        <w:widowControl/>
        <w:spacing w:line="186" w:lineRule="exact" w:before="162" w:after="0"/>
        <w:ind w:left="8" w:right="432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Interest-bearing liabilities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values are calculated based on market rates and present value of future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cash flows.</w:t>
      </w:r>
    </w:p>
    <w:p>
      <w:pPr>
        <w:autoSpaceDN w:val="0"/>
        <w:autoSpaceDE w:val="0"/>
        <w:widowControl/>
        <w:spacing w:line="186" w:lineRule="exact" w:before="162" w:after="0"/>
        <w:ind w:left="8" w:right="576" w:firstLine="0"/>
        <w:jc w:val="left"/>
      </w:pPr>
      <w:r>
        <w:rPr>
          <w:rFonts w:ascii="NeueFrutigerWorld" w:hAnsi="NeueFrutigerWorld" w:eastAsia="NeueFrutigerWorld"/>
          <w:b w:val="0"/>
          <w:i/>
          <w:color w:val="000001"/>
          <w:sz w:val="14"/>
        </w:rPr>
        <w:t xml:space="preserve">Finance leases and other financial receivables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Fair values are calculated based on market rates for similar contracts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present value of future cash flows.</w:t>
      </w:r>
    </w:p>
    <w:p>
      <w:pPr>
        <w:sectPr>
          <w:type w:val="continuous"/>
          <w:pgSz w:w="11906" w:h="16838"/>
          <w:pgMar w:top="256" w:right="480" w:bottom="214" w:left="956" w:header="720" w:footer="720" w:gutter="0"/>
          <w:cols w:num="2" w:equalWidth="0">
            <w:col w:w="5068" w:space="0"/>
            <w:col w:w="5401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24" w:after="0"/>
        <w:ind w:left="128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The Group’s financial instruments by level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carrying value for the Group’s financial instruments corresponds to fair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value in all categories except for borrowings. See note 21 for additional informa-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tion about the Group’s borrowings.</w:t>
      </w:r>
    </w:p>
    <w:p>
      <w:pPr>
        <w:autoSpaceDN w:val="0"/>
        <w:tabs>
          <w:tab w:pos="298" w:val="left"/>
        </w:tabs>
        <w:autoSpaceDE w:val="0"/>
        <w:widowControl/>
        <w:spacing w:line="180" w:lineRule="exact" w:before="40" w:after="198"/>
        <w:ind w:left="128" w:right="432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table includes financial instruments at their fair value and by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category.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2094"/>
        <w:gridCol w:w="2094"/>
        <w:gridCol w:w="2094"/>
        <w:gridCol w:w="2094"/>
        <w:gridCol w:w="2094"/>
      </w:tblGrid>
      <w:tr>
        <w:trPr>
          <w:trHeight w:hRule="exact" w:val="356"/>
        </w:trPr>
        <w:tc>
          <w:tcPr>
            <w:tcW w:type="dxa" w:w="187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4" w:after="0"/>
              <w:ind w:left="60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Financial instruments by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fair value hierarchy</w:t>
            </w:r>
          </w:p>
        </w:tc>
        <w:tc>
          <w:tcPr>
            <w:tcW w:type="dxa" w:w="8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Fair value</w:t>
            </w:r>
          </w:p>
        </w:tc>
        <w:tc>
          <w:tcPr>
            <w:tcW w:type="dxa" w:w="76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Level 1</w:t>
            </w:r>
          </w:p>
        </w:tc>
        <w:tc>
          <w:tcPr>
            <w:tcW w:type="dxa" w:w="8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Level 2</w:t>
            </w:r>
          </w:p>
        </w:tc>
        <w:tc>
          <w:tcPr>
            <w:tcW w:type="dxa" w:w="644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5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Level 3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assets</w:t>
            </w:r>
          </w:p>
        </w:tc>
        <w:tc>
          <w:tcPr>
            <w:tcW w:type="dxa" w:w="8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5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165 </w:t>
            </w:r>
          </w:p>
        </w:tc>
        <w:tc>
          <w:tcPr>
            <w:tcW w:type="dxa" w:w="7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</w:t>
            </w:r>
          </w:p>
        </w:tc>
        <w:tc>
          <w:tcPr>
            <w:tcW w:type="dxa" w:w="8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145</w:t>
            </w:r>
          </w:p>
        </w:tc>
        <w:tc>
          <w:tcPr>
            <w:tcW w:type="dxa" w:w="644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receivables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116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116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40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4" w:right="864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Non-current </w:t>
            </w:r>
            <w:r>
              <w:br/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assets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14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281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20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261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466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Trade receivables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20 590 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20 590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Financial assets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125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73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52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– </w:t>
            </w:r>
          </w:p>
        </w:tc>
      </w:tr>
      <w:tr>
        <w:trPr>
          <w:trHeight w:hRule="exact" w:val="23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receivables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2 107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2 107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355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355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Contract assets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2 393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2 393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Current financial assets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25 570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73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25 497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assets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25 851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93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25 758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 –</w:t>
            </w:r>
          </w:p>
        </w:tc>
      </w:tr>
      <w:tr>
        <w:trPr>
          <w:trHeight w:hRule="exact" w:val="46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Bonds and loans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18 304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14 057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4 247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financial liabilities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26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153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100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53</w:t>
            </w:r>
          </w:p>
        </w:tc>
      </w:tr>
      <w:tr>
        <w:trPr>
          <w:trHeight w:hRule="exact" w:val="40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4" w:right="288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 xml:space="preserve">Non-current financial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liabilities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18 483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14 057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4 373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53</w:t>
            </w:r>
          </w:p>
        </w:tc>
      </w:tr>
      <w:tr>
        <w:trPr>
          <w:trHeight w:hRule="exact" w:val="636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92" w:after="0"/>
              <w:ind w:left="4" w:right="576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Current portion of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long-term loans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Short-term loans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2 271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2 271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Derivatives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19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accrued expenses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8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6 865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6 865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Trade payables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11 898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11 898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</w:tr>
      <w:tr>
        <w:trPr>
          <w:trHeight w:hRule="exact" w:val="232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Other liabilities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8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1 976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1 946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30</w:t>
            </w:r>
          </w:p>
        </w:tc>
      </w:tr>
      <w:tr>
        <w:trPr>
          <w:trHeight w:hRule="exact" w:val="23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Current financial liabilities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23 040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1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23 010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30</w:t>
            </w:r>
          </w:p>
        </w:tc>
      </w:tr>
      <w:tr>
        <w:trPr>
          <w:trHeight w:hRule="exact" w:val="214"/>
        </w:trPr>
        <w:tc>
          <w:tcPr>
            <w:tcW w:type="dxa" w:w="187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4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Financial liabilities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41 523</w:t>
            </w:r>
          </w:p>
        </w:tc>
        <w:tc>
          <w:tcPr>
            <w:tcW w:type="dxa" w:w="7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14 057</w:t>
            </w:r>
          </w:p>
        </w:tc>
        <w:tc>
          <w:tcPr>
            <w:tcW w:type="dxa" w:w="8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27 383</w:t>
            </w:r>
          </w:p>
        </w:tc>
        <w:tc>
          <w:tcPr>
            <w:tcW w:type="dxa" w:w="644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64"/>
        <w:ind w:left="0" w:right="0"/>
      </w:pPr>
    </w:p>
    <w:p>
      <w:pPr>
        <w:sectPr>
          <w:type w:val="nextColumn"/>
          <w:pgSz w:w="11906" w:h="16838"/>
          <w:pgMar w:top="256" w:right="480" w:bottom="214" w:left="956" w:header="720" w:footer="720" w:gutter="0"/>
          <w:cols w:num="2" w:equalWidth="0">
            <w:col w:w="5068" w:space="0"/>
            <w:col w:w="5401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132"/>
        <w:ind w:left="8" w:right="72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other liabilities, MSEK 83 (99) relate to contingent considerations for acquisitions. The fair value of these liabilities has been calculated based on the expected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outcome of the targets set out in the contracts, given a discount rate of 10.5 %. For information about changes due to acquisitions, see note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>
        <w:trPr>
          <w:trHeight w:hRule="exact" w:val="498"/>
        </w:trPr>
        <w:tc>
          <w:tcPr>
            <w:tcW w:type="dxa" w:w="2378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4" w:after="0"/>
              <w:ind w:left="58" w:right="144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Reconciliation of financial liabilities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in Level 3 (MSEK)</w:t>
            </w:r>
          </w:p>
        </w:tc>
        <w:tc>
          <w:tcPr>
            <w:tcW w:type="dxa" w:w="88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8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Opening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balance </w:t>
            </w:r>
          </w:p>
        </w:tc>
        <w:tc>
          <w:tcPr>
            <w:tcW w:type="dxa" w:w="10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140" w:lineRule="exact" w:before="208" w:after="0"/>
              <w:ind w:left="134" w:right="144" w:firstLine="0"/>
              <w:jc w:val="left"/>
            </w:pP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Business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acquisitions</w:t>
            </w:r>
          </w:p>
        </w:tc>
        <w:tc>
          <w:tcPr>
            <w:tcW w:type="dxa" w:w="90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98" w:after="0"/>
              <w:ind w:left="56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Settlement</w:t>
            </w:r>
          </w:p>
        </w:tc>
        <w:tc>
          <w:tcPr>
            <w:tcW w:type="dxa" w:w="80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98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Interest</w:t>
            </w:r>
          </w:p>
        </w:tc>
        <w:tc>
          <w:tcPr>
            <w:tcW w:type="dxa" w:w="1040"/>
            <w:gridSpan w:val="2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98" w:after="0"/>
              <w:ind w:left="14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Remeasurement </w:t>
            </w:r>
          </w:p>
        </w:tc>
        <w:tc>
          <w:tcPr>
            <w:tcW w:type="dxa" w:w="9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</w:tabs>
              <w:autoSpaceDE w:val="0"/>
              <w:widowControl/>
              <w:spacing w:line="190" w:lineRule="exact" w:before="298" w:after="0"/>
              <w:ind w:left="0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 </w:t>
            </w:r>
            <w:r>
              <w:tab/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Translation</w:t>
            </w:r>
          </w:p>
        </w:tc>
        <w:tc>
          <w:tcPr>
            <w:tcW w:type="dxa" w:w="72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4" w:after="0"/>
              <w:ind w:left="144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Closing </w:t>
            </w: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balance</w:t>
            </w:r>
          </w:p>
        </w:tc>
        <w:tc>
          <w:tcPr>
            <w:tcW w:type="dxa" w:w="1444"/>
            <w:gridSpan w:val="2"/>
            <w:tcBorders/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288" w:right="3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Profit/loss related to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 xml:space="preserve">liabilities included in </w:t>
            </w: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closing balance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2378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Deferred considerations 2019</w:t>
            </w:r>
          </w:p>
        </w:tc>
        <w:tc>
          <w:tcPr>
            <w:tcW w:type="dxa" w:w="88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99 </w:t>
            </w:r>
          </w:p>
        </w:tc>
        <w:tc>
          <w:tcPr>
            <w:tcW w:type="dxa" w:w="10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–26</w:t>
            </w:r>
          </w:p>
        </w:tc>
        <w:tc>
          <w:tcPr>
            <w:tcW w:type="dxa" w:w="8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7</w:t>
            </w:r>
          </w:p>
        </w:tc>
        <w:tc>
          <w:tcPr>
            <w:tcW w:type="dxa" w:w="1040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</w:t>
            </w:r>
          </w:p>
        </w:tc>
        <w:tc>
          <w:tcPr>
            <w:tcW w:type="dxa" w:w="9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2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3</w:t>
            </w:r>
          </w:p>
        </w:tc>
        <w:tc>
          <w:tcPr>
            <w:tcW w:type="dxa" w:w="7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90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83</w:t>
            </w:r>
          </w:p>
        </w:tc>
        <w:tc>
          <w:tcPr>
            <w:tcW w:type="dxa" w:w="144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–7</w:t>
            </w:r>
          </w:p>
        </w:tc>
        <w:tc>
          <w:tcPr>
            <w:tcW w:type="dxa" w:w="3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3258"/>
            <w:gridSpan w:val="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54" w:after="0"/>
              <w:ind w:left="5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Currency rates used in the financial statements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0"/>
            <w:gridSpan w:val="3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46" w:after="0"/>
              <w:ind w:left="298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Year-end rate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4"/>
            <w:gridSpan w:val="2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46" w:after="0"/>
              <w:ind w:left="24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Average rate</w:t>
            </w:r>
          </w:p>
        </w:tc>
        <w:tc>
          <w:tcPr>
            <w:tcW w:type="dxa" w:w="336"/>
            <w:tcBorders>
              <w:top w:sz="2.0" w:val="single" w:color="#999998"/>
              <w:bottom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6"/>
        </w:trPr>
        <w:tc>
          <w:tcPr>
            <w:tcW w:type="dxa" w:w="174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10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80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Value</w:t>
            </w:r>
          </w:p>
        </w:tc>
        <w:tc>
          <w:tcPr>
            <w:tcW w:type="dxa" w:w="90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2"/>
              </w:rPr>
              <w:t>Code</w:t>
            </w:r>
          </w:p>
        </w:tc>
        <w:tc>
          <w:tcPr>
            <w:tcW w:type="dxa" w:w="80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1304"/>
            <w:gridSpan w:val="2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72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" w:after="0"/>
              <w:ind w:left="0" w:right="5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2019</w:t>
            </w:r>
          </w:p>
        </w:tc>
        <w:tc>
          <w:tcPr>
            <w:tcW w:type="dxa" w:w="860"/>
            <w:tcBorders>
              <w:top w:sz="2.0" w:val="single" w:color="#000001"/>
            </w:tcBorders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>2018</w:t>
            </w:r>
          </w:p>
        </w:tc>
        <w:tc>
          <w:tcPr>
            <w:tcW w:type="dxa" w:w="336"/>
            <w:tcBorders>
              <w:top w:sz="2.0" w:val="single" w:color="#00000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58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Australia</w:t>
            </w:r>
          </w:p>
        </w:tc>
        <w:tc>
          <w:tcPr>
            <w:tcW w:type="dxa" w:w="10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AUD</w:t>
            </w:r>
          </w:p>
        </w:tc>
        <w:tc>
          <w:tcPr>
            <w:tcW w:type="dxa" w:w="80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6.51 </w:t>
            </w:r>
          </w:p>
        </w:tc>
        <w:tc>
          <w:tcPr>
            <w:tcW w:type="dxa" w:w="1304"/>
            <w:gridSpan w:val="2"/>
            <w:tcBorders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6.33 </w:t>
            </w:r>
          </w:p>
        </w:tc>
        <w:tc>
          <w:tcPr>
            <w:tcW w:type="dxa" w:w="72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6.56 </w:t>
            </w:r>
          </w:p>
        </w:tc>
        <w:tc>
          <w:tcPr>
            <w:tcW w:type="dxa" w:w="860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6.49</w:t>
            </w:r>
          </w:p>
        </w:tc>
        <w:tc>
          <w:tcPr>
            <w:tcW w:type="dxa" w:w="33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5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Canada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CAD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7.13 </w:t>
            </w:r>
          </w:p>
        </w:tc>
        <w:tc>
          <w:tcPr>
            <w:tcW w:type="dxa" w:w="13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6.59 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7.10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 6.70</w:t>
            </w:r>
          </w:p>
        </w:tc>
        <w:tc>
          <w:tcPr>
            <w:tcW w:type="dxa" w:w="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5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China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CNY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1.33 </w:t>
            </w:r>
          </w:p>
        </w:tc>
        <w:tc>
          <w:tcPr>
            <w:tcW w:type="dxa" w:w="13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1.31 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1.37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1.31 </w:t>
            </w:r>
          </w:p>
        </w:tc>
        <w:tc>
          <w:tcPr>
            <w:tcW w:type="dxa" w:w="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5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EUR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10.44 </w:t>
            </w:r>
          </w:p>
        </w:tc>
        <w:tc>
          <w:tcPr>
            <w:tcW w:type="dxa" w:w="13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10.29 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10.57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10.26 </w:t>
            </w:r>
          </w:p>
        </w:tc>
        <w:tc>
          <w:tcPr>
            <w:tcW w:type="dxa" w:w="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325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Hong Kong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100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HKD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119.68 </w:t>
            </w:r>
          </w:p>
        </w:tc>
        <w:tc>
          <w:tcPr>
            <w:tcW w:type="dxa" w:w="13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47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114.61 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120.28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110.95 </w:t>
            </w:r>
          </w:p>
        </w:tc>
        <w:tc>
          <w:tcPr>
            <w:tcW w:type="dxa" w:w="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58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United Kingdom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GBP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12.22 </w:t>
            </w:r>
          </w:p>
        </w:tc>
        <w:tc>
          <w:tcPr>
            <w:tcW w:type="dxa" w:w="1304"/>
            <w:gridSpan w:val="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11.36 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12.02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11.57 </w:t>
            </w:r>
          </w:p>
        </w:tc>
        <w:tc>
          <w:tcPr>
            <w:tcW w:type="dxa" w:w="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58"/>
            <w:gridSpan w:val="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U.S.A.</w:t>
            </w:r>
          </w:p>
        </w:tc>
        <w:tc>
          <w:tcPr>
            <w:tcW w:type="dxa" w:w="10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1 </w:t>
            </w:r>
          </w:p>
        </w:tc>
        <w:tc>
          <w:tcPr>
            <w:tcW w:type="dxa" w:w="9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USD</w:t>
            </w:r>
          </w:p>
        </w:tc>
        <w:tc>
          <w:tcPr>
            <w:tcW w:type="dxa" w:w="80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6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9.32 </w:t>
            </w:r>
          </w:p>
        </w:tc>
        <w:tc>
          <w:tcPr>
            <w:tcW w:type="dxa" w:w="1304"/>
            <w:gridSpan w:val="2"/>
            <w:vMerge w:val="restart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8.98 </w:t>
            </w:r>
          </w:p>
        </w:tc>
        <w:tc>
          <w:tcPr>
            <w:tcW w:type="dxa" w:w="72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4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9.42 </w:t>
            </w:r>
          </w:p>
        </w:tc>
        <w:tc>
          <w:tcPr>
            <w:tcW w:type="dxa" w:w="860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8.70 </w:t>
            </w:r>
          </w:p>
        </w:tc>
        <w:tc>
          <w:tcPr>
            <w:tcW w:type="dxa" w:w="33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98"/>
        </w:trPr>
        <w:tc>
          <w:tcPr>
            <w:tcW w:type="dxa" w:w="174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102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2"/>
            <w:vMerge/>
            <w:tcBorders>
              <w:top w:sz="2.0" w:val="single" w:color="#999998"/>
            </w:tcBorders>
          </w:tcPr>
          <w:p/>
        </w:tc>
        <w:tc>
          <w:tcPr>
            <w:tcW w:type="dxa" w:w="1744"/>
            <w:gridSpan w:val="2"/>
            <w:vMerge/>
            <w:tcBorders>
              <w:top w:sz="2.0" w:val="single" w:color="#999998"/>
            </w:tcBorders>
          </w:tcPr>
          <w:p/>
        </w:tc>
        <w:tc>
          <w:tcPr>
            <w:tcW w:type="dxa" w:w="720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4"/>
            <w:gridSpan w:val="2"/>
            <w:tcBorders>
              <w:top w:sz="2.0" w:val="single" w:color="#9999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84" w:after="0"/>
              <w:ind w:left="74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999998"/>
                <w:sz w:val="12"/>
              </w:rPr>
              <w:t>Atlas Copco 2019</w:t>
            </w:r>
          </w:p>
        </w:tc>
        <w:tc>
          <w:tcPr>
            <w:tcW w:type="dxa" w:w="336"/>
            <w:tcBorders>
              <w:top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592" w:after="0"/>
              <w:ind w:left="0" w:right="0" w:firstLine="0"/>
              <w:jc w:val="center"/>
            </w:pPr>
            <w:r>
              <w:rPr>
                <w:rFonts w:ascii="NeueFrutigerWorld" w:hAnsi="NeueFrutigerWorld" w:eastAsia="NeueFrutigerWorld"/>
                <w:b w:val="0"/>
                <w:i w:val="0"/>
                <w:color w:val="706F6F"/>
                <w:sz w:val="20"/>
              </w:rPr>
              <w:t>109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56" w:right="480" w:bottom="214" w:left="9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252" w:lineRule="exact" w:before="0" w:after="590"/>
        <w:ind w:left="348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16"/>
        </w:rPr>
        <w:t>FINANCIAL STATEMENTS, ATLAS COPCO GROUP</w:t>
      </w:r>
    </w:p>
    <w:p>
      <w:pPr>
        <w:sectPr>
          <w:pgSz w:w="11906" w:h="16838"/>
          <w:pgMar w:top="256" w:right="922" w:bottom="214" w:left="50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241"/>
        <w:gridCol w:w="5241"/>
      </w:tblGrid>
      <w:tr>
        <w:trPr>
          <w:trHeight w:hRule="exact" w:val="306"/>
        </w:trPr>
        <w:tc>
          <w:tcPr>
            <w:tcW w:type="dxa" w:w="378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28.</w:t>
            </w:r>
          </w:p>
        </w:tc>
        <w:tc>
          <w:tcPr>
            <w:tcW w:type="dxa" w:w="4542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40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Related parties</w:t>
            </w:r>
          </w:p>
        </w:tc>
      </w:tr>
    </w:tbl>
    <w:p>
      <w:pPr>
        <w:autoSpaceDN w:val="0"/>
        <w:autoSpaceDE w:val="0"/>
        <w:widowControl/>
        <w:spacing w:line="176" w:lineRule="exact" w:before="186" w:after="0"/>
        <w:ind w:left="348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Relationships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Group has related party relationships with the Company’s largest share-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holder, its associates, joint ventures and with its Board members and Group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Management. The Company’s largest shareholder, Investor AB, controls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approximately 22 % (22) of the voting rights in Atlas Copco.</w:t>
      </w:r>
    </w:p>
    <w:p>
      <w:pPr>
        <w:autoSpaceDN w:val="0"/>
        <w:autoSpaceDE w:val="0"/>
        <w:widowControl/>
        <w:spacing w:line="180" w:lineRule="exact" w:before="40" w:after="0"/>
        <w:ind w:left="34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subsidiaries that are directly owned by the Parent Company are pre-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sented in note A21 to the financial statements of the Parent Company. Holding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companies and operating subsidiaries are listed in note A22. Information about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associated companies and joint ventures is found in note 14. Information about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Board members and Group Management is presented on pages 56–59</w:t>
      </w:r>
      <w:r>
        <w:rPr>
          <w:rFonts w:ascii="NeueFrutigerWorld" w:hAnsi="NeueFrutigerWorld" w:eastAsia="NeueFrutigerWorld"/>
          <w:b w:val="0"/>
          <w:i w:val="0"/>
          <w:color w:val="EC0983"/>
          <w:sz w:val="14"/>
        </w:rPr>
        <w:t>.</w:t>
      </w:r>
    </w:p>
    <w:p>
      <w:pPr>
        <w:autoSpaceDN w:val="0"/>
        <w:autoSpaceDE w:val="0"/>
        <w:widowControl/>
        <w:spacing w:line="174" w:lineRule="exact" w:before="200" w:after="0"/>
        <w:ind w:left="348" w:right="144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Transactions and outstanding balances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has not had any transactions with Investor AB during the year, other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than dividends declared and has no outstanding balances with Investor AB. </w:t>
      </w:r>
    </w:p>
    <w:p>
      <w:pPr>
        <w:autoSpaceDN w:val="0"/>
        <w:autoSpaceDE w:val="0"/>
        <w:widowControl/>
        <w:spacing w:line="180" w:lineRule="exact" w:before="40" w:after="0"/>
        <w:ind w:left="34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Investor AB has controlling or significant influence in companies with which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Atlas Copco may have transactions within the normal course of business. Any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such transactions are made on commercial terms.</w:t>
      </w:r>
    </w:p>
    <w:p>
      <w:pPr>
        <w:autoSpaceDN w:val="0"/>
        <w:autoSpaceDE w:val="0"/>
        <w:widowControl/>
        <w:spacing w:line="180" w:lineRule="exact" w:before="40" w:after="0"/>
        <w:ind w:left="348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 2019, Atlas Copco entered into a sale and leaseback transaction with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Group’s German pension trust related to buildings in the US. The buildings were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sold for a consideration of 629, resulting in a gain of 20. The lease terms are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10 years. Both the consideration and the lease terms are on market terms. </w:t>
      </w:r>
    </w:p>
    <w:p>
      <w:pPr>
        <w:autoSpaceDN w:val="0"/>
        <w:autoSpaceDE w:val="0"/>
        <w:widowControl/>
        <w:spacing w:line="176" w:lineRule="exact" w:before="198" w:after="0"/>
        <w:ind w:left="348" w:right="288" w:firstLine="0"/>
        <w:jc w:val="left"/>
      </w:pPr>
      <w:r>
        <w:rPr>
          <w:rFonts w:ascii="NeueFrutigerWorld" w:hAnsi="NeueFrutigerWorld" w:eastAsia="NeueFrutigerWorld"/>
          <w:b/>
          <w:i w:val="0"/>
          <w:color w:val="000001"/>
          <w:sz w:val="15"/>
        </w:rPr>
        <w:t xml:space="preserve">Transactions with associated companies and joint ventures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Group sold various products and purchased goods through certain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associated companies and joint ventures on terms generally similar to those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prevailing with unrelated parties. </w:t>
      </w:r>
    </w:p>
    <w:p>
      <w:pPr>
        <w:autoSpaceDN w:val="0"/>
        <w:tabs>
          <w:tab w:pos="518" w:val="left"/>
        </w:tabs>
        <w:autoSpaceDE w:val="0"/>
        <w:widowControl/>
        <w:spacing w:line="180" w:lineRule="exact" w:before="40" w:after="198"/>
        <w:ind w:left="348" w:right="432" w:firstLine="0"/>
        <w:jc w:val="left"/>
      </w:pPr>
      <w:r>
        <w:tab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following table summarizes the Group’s related party transactions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with its associates and joint ventures: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3494"/>
        <w:gridCol w:w="3494"/>
        <w:gridCol w:w="3494"/>
      </w:tblGrid>
      <w:tr>
        <w:trPr>
          <w:trHeight w:hRule="exact" w:val="236"/>
        </w:trPr>
        <w:tc>
          <w:tcPr>
            <w:tcW w:type="dxa" w:w="3206"/>
            <w:tcBorders/>
            <w:shd w:fill="b5ddf5"/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2019 </w:t>
            </w:r>
          </w:p>
        </w:tc>
        <w:tc>
          <w:tcPr>
            <w:tcW w:type="dxa" w:w="852"/>
            <w:tcBorders/>
            <w:shd w:fill="b5dd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28" w:firstLine="0"/>
              <w:jc w:val="righ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2"/>
              </w:rPr>
              <w:t xml:space="preserve">2018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Revenues</w:t>
            </w:r>
          </w:p>
        </w:tc>
        <w:tc>
          <w:tcPr>
            <w:tcW w:type="dxa" w:w="850"/>
            <w:tcBorders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34 </w:t>
            </w:r>
          </w:p>
        </w:tc>
        <w:tc>
          <w:tcPr>
            <w:tcW w:type="dxa" w:w="852"/>
            <w:tcBorders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42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Goods purchased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25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24 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Service purchased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48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39 </w:t>
            </w:r>
          </w:p>
        </w:tc>
      </w:tr>
      <w:tr>
        <w:trPr>
          <w:trHeight w:hRule="exact" w:val="232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0001"/>
                <w:sz w:val="14"/>
              </w:rPr>
              <w:t>At Dec. 31: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Trade receivables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7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6</w:t>
            </w:r>
          </w:p>
        </w:tc>
      </w:tr>
      <w:tr>
        <w:trPr>
          <w:trHeight w:hRule="exact" w:val="234"/>
        </w:trPr>
        <w:tc>
          <w:tcPr>
            <w:tcW w:type="dxa" w:w="3206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2" w:right="0" w:firstLine="0"/>
              <w:jc w:val="lef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Trade payables</w:t>
            </w:r>
          </w:p>
        </w:tc>
        <w:tc>
          <w:tcPr>
            <w:tcW w:type="dxa" w:w="850"/>
            <w:tcBorders>
              <w:top w:sz="2.0" w:val="single" w:color="#999998"/>
              <w:bottom w:sz="2.0" w:val="single" w:color="#999998"/>
            </w:tcBorders>
            <w:shd w:fill="ebf6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4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 xml:space="preserve">8 </w:t>
            </w:r>
          </w:p>
        </w:tc>
        <w:tc>
          <w:tcPr>
            <w:tcW w:type="dxa" w:w="852"/>
            <w:tcBorders>
              <w:top w:sz="2.0" w:val="single" w:color="#999998"/>
              <w:bottom w:sz="2.0" w:val="single" w:color="#9999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NeueFrutigerWorld" w:hAnsi="NeueFrutigerWorld" w:eastAsia="NeueFrutigerWorld"/>
                <w:b w:val="0"/>
                <w:i w:val="0"/>
                <w:color w:val="000001"/>
                <w:sz w:val="14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192" w:lineRule="exact" w:before="136" w:after="0"/>
        <w:ind w:left="348" w:right="288" w:firstLine="0"/>
        <w:jc w:val="left"/>
      </w:pPr>
      <w:r>
        <w:rPr>
          <w:rFonts w:ascii="NeueFrutigerWorld" w:hAnsi="NeueFrutigerWorld" w:eastAsia="NeueFrutigerWorld"/>
          <w:b w:val="0"/>
          <w:i/>
          <w:color w:val="009AC6"/>
          <w:sz w:val="14"/>
        </w:rPr>
        <w:t xml:space="preserve">Compensation to key management personnel </w:t>
      </w:r>
      <w:r>
        <w:br/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Compensation to the Board and to Group Management is disclosed in note 5. </w:t>
      </w:r>
    </w:p>
    <w:p>
      <w:pPr>
        <w:autoSpaceDN w:val="0"/>
        <w:tabs>
          <w:tab w:pos="746" w:val="left"/>
        </w:tabs>
        <w:autoSpaceDE w:val="0"/>
        <w:widowControl/>
        <w:spacing w:line="324" w:lineRule="exact" w:before="6866" w:after="0"/>
        <w:ind w:left="0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706F6F"/>
          <w:sz w:val="20"/>
        </w:rPr>
        <w:t xml:space="preserve">110 </w:t>
      </w:r>
      <w:r>
        <w:tab/>
      </w:r>
      <w:r>
        <w:rPr>
          <w:rFonts w:ascii="NeueFrutigerWorld" w:hAnsi="NeueFrutigerWorld" w:eastAsia="NeueFrutigerWorld"/>
          <w:b w:val="0"/>
          <w:i w:val="0"/>
          <w:color w:val="999998"/>
          <w:sz w:val="12"/>
        </w:rPr>
        <w:t>Atlas Copco 2019</w:t>
      </w:r>
    </w:p>
    <w:p>
      <w:pPr>
        <w:sectPr>
          <w:type w:val="continuous"/>
          <w:pgSz w:w="11906" w:h="16838"/>
          <w:pgMar w:top="256" w:right="922" w:bottom="214" w:left="502" w:header="720" w:footer="720" w:gutter="0"/>
          <w:cols w:num="2" w:equalWidth="0">
            <w:col w:w="5394" w:space="0"/>
            <w:col w:w="50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5241"/>
        <w:gridCol w:w="5241"/>
      </w:tblGrid>
      <w:tr>
        <w:trPr>
          <w:trHeight w:hRule="exact" w:val="306"/>
        </w:trPr>
        <w:tc>
          <w:tcPr>
            <w:tcW w:type="dxa" w:w="39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858584"/>
                <w:sz w:val="18"/>
              </w:rPr>
              <w:t>29.</w:t>
            </w:r>
          </w:p>
        </w:tc>
        <w:tc>
          <w:tcPr>
            <w:tcW w:type="dxa" w:w="4530"/>
            <w:tcBorders>
              <w:bottom w:sz="6.0" w:val="single" w:color="#009AC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28" w:right="0" w:firstLine="0"/>
              <w:jc w:val="left"/>
            </w:pPr>
            <w:r>
              <w:rPr>
                <w:rFonts w:ascii="NeueFrutigerWorld" w:hAnsi="NeueFrutigerWorld" w:eastAsia="NeueFrutigerWorld"/>
                <w:b/>
                <w:i w:val="0"/>
                <w:color w:val="009AC6"/>
                <w:sz w:val="18"/>
              </w:rPr>
              <w:t>Subsequent events</w:t>
            </w:r>
          </w:p>
        </w:tc>
      </w:tr>
    </w:tbl>
    <w:p>
      <w:pPr>
        <w:autoSpaceDN w:val="0"/>
        <w:autoSpaceDE w:val="0"/>
        <w:widowControl/>
        <w:spacing w:line="180" w:lineRule="exact" w:before="160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 The acquisition of Scheugenpflug AG that was announced on October 25, 2019,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was completed on January 3, 2020. The Company offers dispensing solutions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including adhesive bonding and potting solutions, used in various industries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is specialized in highly automated system solutions such as dispensing cells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and vacuum potting chambers. </w:t>
      </w:r>
    </w:p>
    <w:p>
      <w:pPr>
        <w:autoSpaceDN w:val="0"/>
        <w:autoSpaceDE w:val="0"/>
        <w:widowControl/>
        <w:spacing w:line="180" w:lineRule="exact" w:before="40" w:after="0"/>
        <w:ind w:left="142" w:right="144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Scheugenpflug AG has more than 600 employees and is based in Neustadt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an der Donau near Munich, Germany. In 2018, the company had revenues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approximately MEUR 80 (MSEK 850). </w:t>
      </w:r>
    </w:p>
    <w:p>
      <w:pPr>
        <w:autoSpaceDN w:val="0"/>
        <w:autoSpaceDE w:val="0"/>
        <w:widowControl/>
        <w:spacing w:line="220" w:lineRule="exact" w:before="0" w:after="0"/>
        <w:ind w:left="31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acquired business is part of the Industrial Technique business area.</w:t>
      </w:r>
    </w:p>
    <w:p>
      <w:pPr>
        <w:autoSpaceDN w:val="0"/>
        <w:autoSpaceDE w:val="0"/>
        <w:widowControl/>
        <w:spacing w:line="180" w:lineRule="exact" w:before="180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February 10, 2020, Atlas Copco and German-listed Isra Vision AG signed a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Business Combination Agreement (BCA) to create a new division for Isra Vision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within the Business Area Industrial Technique. As part of the agreement, Atlas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Copco will launch a voluntary public takeover offer at EUR 50 (approximately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SEK 532.50) per share in cash for all outstanding shares of Isra Vision.</w:t>
      </w:r>
    </w:p>
    <w:p>
      <w:pPr>
        <w:autoSpaceDN w:val="0"/>
        <w:autoSpaceDE w:val="0"/>
        <w:widowControl/>
        <w:spacing w:line="180" w:lineRule="exact" w:before="40" w:after="0"/>
        <w:ind w:left="14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Isra Vision specializes in machine vision solutions with leading technologies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for surface inspection and 3D vision for robot guidance, quality inspection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metrology, operating through two business lines, Industrial Automation and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Surface Vision. The company has a global presence with operations in 25 loca-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tions and more than 800 employees and is headquartered in Darmstadt, Ger-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many. In the fiscal year 2018/2019 the company had revenues of approximately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MEUR 154 (MSEK 1 619) and an EBIT of approximately MEUR 34 (MSEK 357)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corresponding to an EBIT margin of 22%.</w:t>
      </w:r>
    </w:p>
    <w:p>
      <w:pPr>
        <w:autoSpaceDN w:val="0"/>
        <w:autoSpaceDE w:val="0"/>
        <w:widowControl/>
        <w:spacing w:line="180" w:lineRule="exact" w:before="40" w:after="0"/>
        <w:ind w:left="142" w:right="0" w:firstLine="17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offer price corresponds to an enterprise value of MEUR 1 094  (MSEK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11 651), net of treasury shares, including net debt of MEUR 0.7. The offer has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full support from both the Management Board and the Supervisory Board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Isra Vision. Atlas Copco had at announcement already secured 34.9 percent of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shares via irrevocable undertakings and a share purchase agreement. The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tender offer was launched on February 28, 2020, after approval by the German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Financial Supervisory Authority (BaFin), and is subject to the approval by anti-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trust authorities and the Committee on Foreign Investment in the United States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(CFIUS).</w:t>
      </w:r>
    </w:p>
    <w:p>
      <w:pPr>
        <w:autoSpaceDN w:val="0"/>
        <w:autoSpaceDE w:val="0"/>
        <w:widowControl/>
        <w:spacing w:line="220" w:lineRule="exact" w:before="140" w:after="0"/>
        <w:ind w:left="0" w:right="0" w:firstLine="0"/>
        <w:jc w:val="center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On February 28, 2020 Atlas Copco acquired Dekker Vacuum Technologies, Inc. </w:t>
      </w:r>
    </w:p>
    <w:p>
      <w:pPr>
        <w:autoSpaceDN w:val="0"/>
        <w:autoSpaceDE w:val="0"/>
        <w:widowControl/>
        <w:spacing w:line="180" w:lineRule="exact" w:before="40" w:after="0"/>
        <w:ind w:left="14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The company is a supplier of vacuum equipment and service solutions for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industrial applications. Dekker Vacuum Technologies, Inc., is based in Michigan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 xml:space="preserve">City, Indiana and has approximately 70 employees. In 2019, Dekker Vacuum </w:t>
      </w: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Technologies had revenues of approximately MUSD 23 (MSEK 217).</w:t>
      </w:r>
    </w:p>
    <w:p>
      <w:pPr>
        <w:autoSpaceDN w:val="0"/>
        <w:autoSpaceDE w:val="0"/>
        <w:widowControl/>
        <w:spacing w:line="220" w:lineRule="exact" w:before="0" w:after="0"/>
        <w:ind w:left="312" w:right="0" w:firstLine="0"/>
        <w:jc w:val="left"/>
      </w:pPr>
      <w:r>
        <w:rPr>
          <w:rFonts w:ascii="NeueFrutigerWorld" w:hAnsi="NeueFrutigerWorld" w:eastAsia="NeueFrutigerWorld"/>
          <w:b w:val="0"/>
          <w:i w:val="0"/>
          <w:color w:val="000001"/>
          <w:sz w:val="14"/>
        </w:rPr>
        <w:t>The acquired business is part of the Vacuum Technique business area.</w:t>
      </w:r>
    </w:p>
    <w:sectPr w:rsidR="00FC693F" w:rsidRPr="0006063C" w:rsidSect="00034616">
      <w:type w:val="nextColumn"/>
      <w:pgSz w:w="11906" w:h="16838"/>
      <w:pgMar w:top="256" w:right="922" w:bottom="214" w:left="502" w:header="720" w:footer="720" w:gutter="0"/>
      <w:cols w:num="2" w:equalWidth="0">
        <w:col w:w="5394" w:space="0"/>
        <w:col w:w="50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